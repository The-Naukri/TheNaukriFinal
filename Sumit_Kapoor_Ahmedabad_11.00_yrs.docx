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311" w:rsidRPr="00CA16E4" w:rsidRDefault="00A27311" w:rsidP="00A27311">
      <w:pPr>
        <w:pStyle w:val="NormalWeb"/>
        <w:spacing w:before="0" w:beforeAutospacing="0" w:after="0" w:afterAutospacing="0" w:line="360" w:lineRule="auto"/>
        <w:ind w:left="-360"/>
        <w:rPr>
          <w:rFonts w:ascii="Georgia" w:hAnsi="Georgia"/>
          <w:color w:val="333333"/>
          <w:sz w:val="48"/>
          <w:szCs w:val="48"/>
        </w:rPr>
      </w:pPr>
      <w:r>
        <w:rPr>
          <w:rFonts w:ascii="Georgia" w:hAnsi="Georgia"/>
          <w:noProof/>
          <w:color w:val="333333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0</wp:posOffset>
                </wp:positionV>
                <wp:extent cx="2514600" cy="45720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4572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89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7311" w:rsidRPr="00CA16E4" w:rsidRDefault="00A27311" w:rsidP="00A27311">
                            <w:pPr>
                              <w:spacing w:line="360" w:lineRule="auto"/>
                              <w:rPr>
                                <w:rFonts w:ascii="Georgia" w:hAnsi="Georgia"/>
                              </w:rPr>
                            </w:pPr>
                            <w:r w:rsidRPr="00C83543">
                              <w:rPr>
                                <w:rFonts w:ascii="Georgia" w:hAnsi="Georgia"/>
                                <w:b/>
                              </w:rPr>
                              <w:t>Tel</w:t>
                            </w:r>
                            <w:r>
                              <w:rPr>
                                <w:rFonts w:ascii="Georgia" w:hAnsi="Georgia"/>
                              </w:rPr>
                              <w:t>: 9711326010</w:t>
                            </w:r>
                          </w:p>
                          <w:p w:rsidR="00A27311" w:rsidRPr="00CA16E4" w:rsidRDefault="00A27311" w:rsidP="00A27311">
                            <w:pPr>
                              <w:spacing w:line="360" w:lineRule="auto"/>
                              <w:rPr>
                                <w:rFonts w:ascii="Georgia" w:hAnsi="Georgia"/>
                              </w:rPr>
                            </w:pPr>
                            <w:r w:rsidRPr="00C83543">
                              <w:rPr>
                                <w:rFonts w:ascii="Georgia" w:hAnsi="Georgia"/>
                                <w:b/>
                              </w:rPr>
                              <w:t>Email</w:t>
                            </w:r>
                            <w:r w:rsidRPr="00CA16E4">
                              <w:rPr>
                                <w:rFonts w:ascii="Georgia" w:hAnsi="Georgia"/>
                              </w:rPr>
                              <w:t xml:space="preserve">: </w:t>
                            </w:r>
                            <w:r>
                              <w:rPr>
                                <w:rFonts w:ascii="Georgia" w:hAnsi="Georgia"/>
                              </w:rPr>
                              <w:t>sumitkapoor80@gmail.com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33pt;margin-top:0;width:198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" stroked="f">
                <v:fill opacity="58853f"/>
                <v:textbox>
                  <w:txbxContent>
                    <w:p w:rsidR="00A27311" w:rsidRPr="00CA16E4" w:rsidRDefault="00A27311" w:rsidP="00A27311">
                      <w:pPr>
                        <w:spacing w:line="360" w:lineRule="auto"/>
                        <w:rPr>
                          <w:rFonts w:ascii="Georgia" w:hAnsi="Georgia"/>
                        </w:rPr>
                      </w:pPr>
                      <w:r w:rsidRPr="00C83543">
                        <w:rPr>
                          <w:rFonts w:ascii="Georgia" w:hAnsi="Georgia"/>
                          <w:b/>
                        </w:rPr>
                        <w:t>Tel</w:t>
                      </w:r>
                      <w:r>
                        <w:rPr>
                          <w:rFonts w:ascii="Georgia" w:hAnsi="Georgia"/>
                        </w:rPr>
                        <w:t>: 9711326010</w:t>
                      </w:r>
                    </w:p>
                    <w:p w:rsidR="00A27311" w:rsidRPr="00CA16E4" w:rsidRDefault="00A27311" w:rsidP="00A27311">
                      <w:pPr>
                        <w:spacing w:line="360" w:lineRule="auto"/>
                        <w:rPr>
                          <w:rFonts w:ascii="Georgia" w:hAnsi="Georgia"/>
                        </w:rPr>
                      </w:pPr>
                      <w:r w:rsidRPr="00C83543">
                        <w:rPr>
                          <w:rFonts w:ascii="Georgia" w:hAnsi="Georgia"/>
                          <w:b/>
                        </w:rPr>
                        <w:t>Email</w:t>
                      </w:r>
                      <w:r w:rsidRPr="00CA16E4">
                        <w:rPr>
                          <w:rFonts w:ascii="Georgia" w:hAnsi="Georgia"/>
                        </w:rPr>
                        <w:t xml:space="preserve">: </w:t>
                      </w:r>
                      <w:r>
                        <w:rPr>
                          <w:rFonts w:ascii="Georgia" w:hAnsi="Georgia"/>
                        </w:rPr>
                        <w:t>sumitkapoor80@gmail.com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 w:hAnsi="Georgia"/>
          <w:b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0</wp:posOffset>
                </wp:positionV>
                <wp:extent cx="0" cy="457200"/>
                <wp:effectExtent l="9525" t="9525" r="9525" b="952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pt,0" to="333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" strokecolor="silver"/>
            </w:pict>
          </mc:Fallback>
        </mc:AlternateContent>
      </w:r>
      <w:r>
        <w:rPr>
          <w:rFonts w:ascii="Georgia" w:hAnsi="Georgia"/>
          <w:color w:val="333333"/>
          <w:sz w:val="48"/>
          <w:szCs w:val="48"/>
        </w:rPr>
        <w:t>Sumit Kapoor</w:t>
      </w:r>
    </w:p>
    <w:p w:rsidR="00A27311" w:rsidRPr="00E16D49" w:rsidRDefault="00A27311" w:rsidP="00A27311">
      <w:pPr>
        <w:pStyle w:val="NormalWeb"/>
        <w:spacing w:before="0" w:beforeAutospacing="0" w:after="0" w:afterAutospacing="0" w:line="360" w:lineRule="auto"/>
        <w:ind w:left="360" w:right="-180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b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52070</wp:posOffset>
                </wp:positionV>
                <wp:extent cx="6296025" cy="3924300"/>
                <wp:effectExtent l="0" t="0" r="9525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6025" cy="3924300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18pt;margin-top:4.1pt;width:495.75pt;height:30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" fillcolor="#eaeaea" stroked="f"/>
            </w:pict>
          </mc:Fallback>
        </mc:AlternateContent>
      </w:r>
    </w:p>
    <w:p w:rsidR="00A27311" w:rsidRPr="00A27311" w:rsidRDefault="00A27311" w:rsidP="00A27311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right="-180"/>
        <w:rPr>
          <w:rFonts w:ascii="Georgia" w:hAnsi="Georgia"/>
          <w:b/>
          <w:color w:val="333333"/>
          <w:sz w:val="20"/>
          <w:szCs w:val="20"/>
        </w:rPr>
      </w:pPr>
      <w:r w:rsidRPr="00A27311">
        <w:rPr>
          <w:rFonts w:ascii="Georgia" w:hAnsi="Georgia"/>
          <w:color w:val="333333"/>
          <w:sz w:val="20"/>
          <w:szCs w:val="20"/>
        </w:rPr>
        <w:t xml:space="preserve">Organized, </w:t>
      </w:r>
      <w:r w:rsidR="00961C08" w:rsidRPr="00A27311">
        <w:rPr>
          <w:rFonts w:ascii="Georgia" w:hAnsi="Georgia"/>
          <w:color w:val="333333"/>
          <w:sz w:val="20"/>
          <w:szCs w:val="20"/>
        </w:rPr>
        <w:t>self-starter</w:t>
      </w:r>
      <w:r w:rsidRPr="00A27311">
        <w:rPr>
          <w:rFonts w:ascii="Georgia" w:hAnsi="Georgia"/>
          <w:color w:val="333333"/>
          <w:sz w:val="20"/>
          <w:szCs w:val="20"/>
        </w:rPr>
        <w:t xml:space="preserve"> and a fast learner with a total of </w:t>
      </w:r>
      <w:r w:rsidRPr="00A27311">
        <w:rPr>
          <w:rFonts w:ascii="Georgia" w:hAnsi="Georgia"/>
          <w:b/>
          <w:color w:val="333333"/>
          <w:sz w:val="20"/>
          <w:szCs w:val="20"/>
        </w:rPr>
        <w:t>9 years</w:t>
      </w:r>
      <w:r w:rsidRPr="00A27311">
        <w:rPr>
          <w:rFonts w:ascii="Georgia" w:hAnsi="Georgia"/>
          <w:color w:val="333333"/>
          <w:sz w:val="20"/>
          <w:szCs w:val="20"/>
        </w:rPr>
        <w:t xml:space="preserve"> and </w:t>
      </w:r>
      <w:r w:rsidRPr="00A27311">
        <w:rPr>
          <w:rFonts w:ascii="Georgia" w:hAnsi="Georgia"/>
          <w:b/>
          <w:color w:val="333333"/>
          <w:sz w:val="20"/>
          <w:szCs w:val="20"/>
        </w:rPr>
        <w:t>6 years</w:t>
      </w:r>
      <w:r w:rsidRPr="00A27311">
        <w:rPr>
          <w:rFonts w:ascii="Georgia" w:hAnsi="Georgia"/>
          <w:color w:val="333333"/>
          <w:sz w:val="20"/>
          <w:szCs w:val="20"/>
        </w:rPr>
        <w:t xml:space="preserve"> in </w:t>
      </w:r>
      <w:r>
        <w:rPr>
          <w:rFonts w:ascii="Georgia" w:hAnsi="Georgia"/>
          <w:color w:val="333333"/>
          <w:sz w:val="20"/>
          <w:szCs w:val="20"/>
        </w:rPr>
        <w:t>training</w:t>
      </w:r>
    </w:p>
    <w:p w:rsidR="00A27311" w:rsidRPr="00A27311" w:rsidRDefault="00A27311" w:rsidP="00A27311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right="-180"/>
        <w:rPr>
          <w:rFonts w:ascii="Georgia" w:hAnsi="Georgia"/>
          <w:b/>
          <w:color w:val="333333"/>
          <w:sz w:val="20"/>
          <w:szCs w:val="20"/>
        </w:rPr>
      </w:pPr>
      <w:r w:rsidRPr="00A27311">
        <w:rPr>
          <w:rFonts w:ascii="Georgia" w:hAnsi="Georgia"/>
          <w:color w:val="333333"/>
          <w:sz w:val="20"/>
          <w:szCs w:val="20"/>
        </w:rPr>
        <w:t>Industries worked in:</w:t>
      </w:r>
      <w:r w:rsidRPr="00A27311">
        <w:rPr>
          <w:rFonts w:ascii="Georgia" w:hAnsi="Georgia"/>
          <w:b/>
          <w:color w:val="333333"/>
          <w:sz w:val="20"/>
          <w:szCs w:val="20"/>
        </w:rPr>
        <w:t xml:space="preserve"> BPO-Customer Service </w:t>
      </w:r>
      <w:r>
        <w:rPr>
          <w:rFonts w:ascii="Georgia" w:hAnsi="Georgia"/>
          <w:b/>
          <w:color w:val="333333"/>
          <w:sz w:val="20"/>
          <w:szCs w:val="20"/>
        </w:rPr>
        <w:t xml:space="preserve">and </w:t>
      </w:r>
      <w:r w:rsidRPr="00A27311">
        <w:rPr>
          <w:rFonts w:ascii="Georgia" w:hAnsi="Georgia"/>
          <w:b/>
          <w:color w:val="333333"/>
          <w:sz w:val="20"/>
          <w:szCs w:val="20"/>
        </w:rPr>
        <w:t xml:space="preserve"> Telecom</w:t>
      </w:r>
    </w:p>
    <w:p w:rsidR="00A27311" w:rsidRPr="000C4DA0" w:rsidRDefault="00A27311" w:rsidP="00A27311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right="-180"/>
        <w:rPr>
          <w:rFonts w:ascii="Georgia" w:hAnsi="Georgia"/>
          <w:color w:val="333333"/>
          <w:sz w:val="20"/>
          <w:szCs w:val="20"/>
        </w:rPr>
      </w:pPr>
      <w:r w:rsidRPr="00CA16E4">
        <w:rPr>
          <w:rFonts w:ascii="Georgia" w:hAnsi="Georgia"/>
          <w:color w:val="333333"/>
          <w:sz w:val="20"/>
          <w:szCs w:val="20"/>
        </w:rPr>
        <w:t>Brands/Companies Worked in</w:t>
      </w:r>
      <w:r w:rsidRPr="00E16D49">
        <w:rPr>
          <w:rFonts w:ascii="Georgia" w:hAnsi="Georgia"/>
          <w:b/>
          <w:color w:val="333333"/>
          <w:sz w:val="20"/>
          <w:szCs w:val="20"/>
        </w:rPr>
        <w:t>:</w:t>
      </w:r>
      <w:r>
        <w:rPr>
          <w:rFonts w:ascii="Georgia" w:hAnsi="Georgia"/>
          <w:b/>
          <w:color w:val="333333"/>
          <w:sz w:val="20"/>
          <w:szCs w:val="20"/>
        </w:rPr>
        <w:t xml:space="preserve"> </w:t>
      </w:r>
      <w:proofErr w:type="spellStart"/>
      <w:r>
        <w:rPr>
          <w:rFonts w:ascii="Georgia" w:hAnsi="Georgia"/>
          <w:b/>
          <w:color w:val="333333"/>
          <w:sz w:val="20"/>
          <w:szCs w:val="20"/>
        </w:rPr>
        <w:t>MphasiS</w:t>
      </w:r>
      <w:proofErr w:type="spellEnd"/>
      <w:r>
        <w:rPr>
          <w:rFonts w:ascii="Georgia" w:hAnsi="Georgia"/>
          <w:b/>
          <w:color w:val="333333"/>
          <w:sz w:val="20"/>
          <w:szCs w:val="20"/>
        </w:rPr>
        <w:t xml:space="preserve"> India, IBM </w:t>
      </w:r>
      <w:proofErr w:type="spellStart"/>
      <w:r>
        <w:rPr>
          <w:rFonts w:ascii="Georgia" w:hAnsi="Georgia"/>
          <w:b/>
          <w:color w:val="333333"/>
          <w:sz w:val="20"/>
          <w:szCs w:val="20"/>
        </w:rPr>
        <w:t>Daksh</w:t>
      </w:r>
      <w:proofErr w:type="spellEnd"/>
      <w:r>
        <w:rPr>
          <w:rFonts w:ascii="Georgia" w:hAnsi="Georgia"/>
          <w:b/>
          <w:color w:val="333333"/>
          <w:sz w:val="20"/>
          <w:szCs w:val="20"/>
        </w:rPr>
        <w:t xml:space="preserve"> </w:t>
      </w:r>
      <w:r w:rsidRPr="00CA16E4">
        <w:rPr>
          <w:rFonts w:ascii="Georgia" w:hAnsi="Georgia"/>
          <w:b/>
          <w:color w:val="333333"/>
          <w:sz w:val="20"/>
          <w:szCs w:val="20"/>
        </w:rPr>
        <w:t xml:space="preserve">, </w:t>
      </w:r>
      <w:r>
        <w:rPr>
          <w:rFonts w:ascii="Georgia" w:hAnsi="Georgia"/>
          <w:b/>
          <w:color w:val="333333"/>
          <w:sz w:val="20"/>
          <w:szCs w:val="20"/>
        </w:rPr>
        <w:t>Idea cellular</w:t>
      </w:r>
      <w:r w:rsidRPr="00CA16E4">
        <w:rPr>
          <w:rFonts w:ascii="Georgia" w:hAnsi="Georgia"/>
          <w:b/>
          <w:color w:val="333333"/>
          <w:sz w:val="20"/>
          <w:szCs w:val="20"/>
        </w:rPr>
        <w:t xml:space="preserve">, </w:t>
      </w:r>
      <w:proofErr w:type="spellStart"/>
      <w:r>
        <w:rPr>
          <w:rFonts w:ascii="Georgia" w:hAnsi="Georgia"/>
          <w:b/>
          <w:color w:val="333333"/>
          <w:sz w:val="20"/>
          <w:szCs w:val="20"/>
        </w:rPr>
        <w:t>Essar</w:t>
      </w:r>
      <w:proofErr w:type="spellEnd"/>
      <w:r>
        <w:rPr>
          <w:rFonts w:ascii="Georgia" w:hAnsi="Georgia"/>
          <w:b/>
          <w:color w:val="333333"/>
          <w:sz w:val="20"/>
          <w:szCs w:val="20"/>
        </w:rPr>
        <w:t xml:space="preserve">, Virgin Mobile and </w:t>
      </w:r>
      <w:r w:rsidRPr="00A27311">
        <w:rPr>
          <w:rFonts w:ascii="Georgia" w:hAnsi="Georgia"/>
          <w:b/>
          <w:color w:val="333333"/>
          <w:sz w:val="20"/>
          <w:szCs w:val="20"/>
        </w:rPr>
        <w:t>Sistema Shyam Tele Services limited</w:t>
      </w:r>
    </w:p>
    <w:p w:rsidR="00A27311" w:rsidRDefault="00A27311" w:rsidP="00A27311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right="-180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b/>
          <w:color w:val="333333"/>
          <w:sz w:val="20"/>
          <w:szCs w:val="20"/>
        </w:rPr>
        <w:t xml:space="preserve">Job Profile Competencies </w:t>
      </w:r>
      <w:r w:rsidRPr="00CA16E4">
        <w:rPr>
          <w:rFonts w:ascii="Georgia" w:hAnsi="Georgia"/>
          <w:color w:val="333333"/>
          <w:sz w:val="20"/>
          <w:szCs w:val="20"/>
        </w:rPr>
        <w:t xml:space="preserve">: </w:t>
      </w:r>
    </w:p>
    <w:p w:rsidR="00A27311" w:rsidRPr="000F07E5" w:rsidRDefault="00A27311" w:rsidP="00A27311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right="-180" w:firstLine="360"/>
        <w:rPr>
          <w:rFonts w:ascii="Georgia" w:hAnsi="Georgia"/>
          <w:color w:val="333333"/>
          <w:sz w:val="20"/>
          <w:szCs w:val="20"/>
        </w:rPr>
      </w:pPr>
      <w:r w:rsidRPr="000F07E5">
        <w:rPr>
          <w:rFonts w:ascii="Georgia" w:hAnsi="Georgia"/>
          <w:color w:val="333333"/>
          <w:sz w:val="20"/>
          <w:szCs w:val="20"/>
        </w:rPr>
        <w:t xml:space="preserve">Standardizing and streamlining </w:t>
      </w:r>
      <w:r>
        <w:rPr>
          <w:rFonts w:ascii="Georgia" w:hAnsi="Georgia"/>
          <w:color w:val="333333"/>
          <w:sz w:val="20"/>
          <w:szCs w:val="20"/>
        </w:rPr>
        <w:t>training calendar and conducting the training accordingly.</w:t>
      </w:r>
    </w:p>
    <w:p w:rsidR="00A27311" w:rsidRPr="000F07E5" w:rsidRDefault="00A27311" w:rsidP="00A27311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right="-180" w:firstLine="360"/>
        <w:rPr>
          <w:rFonts w:ascii="Georgia" w:hAnsi="Georgia"/>
          <w:color w:val="333333"/>
          <w:sz w:val="20"/>
          <w:szCs w:val="20"/>
        </w:rPr>
      </w:pPr>
      <w:r w:rsidRPr="000F07E5">
        <w:rPr>
          <w:rFonts w:ascii="Georgia" w:hAnsi="Georgia"/>
          <w:color w:val="333333"/>
          <w:sz w:val="20"/>
          <w:szCs w:val="20"/>
        </w:rPr>
        <w:t xml:space="preserve">Ensuring higher quality on training delivery and training effectiveness </w:t>
      </w:r>
      <w:r>
        <w:rPr>
          <w:rFonts w:ascii="Georgia" w:hAnsi="Georgia"/>
          <w:color w:val="333333"/>
          <w:sz w:val="20"/>
          <w:szCs w:val="20"/>
        </w:rPr>
        <w:t xml:space="preserve">PAN </w:t>
      </w:r>
      <w:proofErr w:type="gramStart"/>
      <w:r>
        <w:rPr>
          <w:rFonts w:ascii="Georgia" w:hAnsi="Georgia"/>
          <w:color w:val="333333"/>
          <w:sz w:val="20"/>
          <w:szCs w:val="20"/>
        </w:rPr>
        <w:t>GUJARAT</w:t>
      </w:r>
      <w:r w:rsidRPr="000F07E5">
        <w:rPr>
          <w:rFonts w:ascii="Georgia" w:hAnsi="Georgia"/>
          <w:color w:val="333333"/>
          <w:sz w:val="20"/>
          <w:szCs w:val="20"/>
        </w:rPr>
        <w:t xml:space="preserve"> .</w:t>
      </w:r>
      <w:proofErr w:type="gramEnd"/>
    </w:p>
    <w:p w:rsidR="00A27311" w:rsidRDefault="00A27311" w:rsidP="00A27311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right="-180" w:firstLine="360"/>
        <w:rPr>
          <w:rFonts w:ascii="Georgia" w:hAnsi="Georgia"/>
          <w:color w:val="333333"/>
          <w:sz w:val="20"/>
          <w:szCs w:val="20"/>
        </w:rPr>
      </w:pPr>
      <w:r w:rsidRPr="000F07E5">
        <w:rPr>
          <w:rFonts w:ascii="Georgia" w:hAnsi="Georgia"/>
          <w:color w:val="333333"/>
          <w:sz w:val="20"/>
          <w:szCs w:val="20"/>
        </w:rPr>
        <w:t>Extensive knowledge in designing</w:t>
      </w:r>
      <w:r>
        <w:rPr>
          <w:rFonts w:ascii="Georgia" w:hAnsi="Georgia"/>
          <w:color w:val="333333"/>
          <w:sz w:val="20"/>
          <w:szCs w:val="20"/>
        </w:rPr>
        <w:t xml:space="preserve"> and maintaining Knowledge  Management</w:t>
      </w:r>
      <w:r w:rsidRPr="000F07E5">
        <w:rPr>
          <w:rFonts w:ascii="Georgia" w:hAnsi="Georgia"/>
          <w:color w:val="333333"/>
          <w:sz w:val="20"/>
          <w:szCs w:val="20"/>
        </w:rPr>
        <w:t xml:space="preserve"> </w:t>
      </w:r>
      <w:r>
        <w:rPr>
          <w:rFonts w:ascii="Georgia" w:hAnsi="Georgia"/>
          <w:color w:val="333333"/>
          <w:sz w:val="20"/>
          <w:szCs w:val="20"/>
        </w:rPr>
        <w:t xml:space="preserve"> Portal</w:t>
      </w:r>
    </w:p>
    <w:p w:rsidR="00A27311" w:rsidRDefault="00A27311" w:rsidP="00A27311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right="-180" w:firstLine="360"/>
        <w:rPr>
          <w:rFonts w:ascii="Georgia" w:hAnsi="Georgia"/>
          <w:color w:val="333333"/>
          <w:sz w:val="20"/>
          <w:szCs w:val="20"/>
        </w:rPr>
      </w:pPr>
      <w:r w:rsidRPr="00A27311">
        <w:rPr>
          <w:rFonts w:ascii="Georgia" w:hAnsi="Georgia"/>
          <w:color w:val="333333"/>
          <w:sz w:val="20"/>
          <w:szCs w:val="20"/>
        </w:rPr>
        <w:t>Identifying areas of opportunities through data and organizing up-training programs</w:t>
      </w:r>
    </w:p>
    <w:p w:rsidR="00A27311" w:rsidRPr="00A27311" w:rsidRDefault="00A27311" w:rsidP="00A27311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right="-180" w:firstLine="360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Handling Partners and Vendor Management</w:t>
      </w:r>
    </w:p>
    <w:p w:rsidR="00A27311" w:rsidRPr="000F07E5" w:rsidRDefault="00A27311" w:rsidP="00A27311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right="-180" w:firstLine="360"/>
        <w:rPr>
          <w:rFonts w:ascii="Georgia" w:hAnsi="Georgia"/>
          <w:color w:val="333333"/>
          <w:sz w:val="20"/>
          <w:szCs w:val="20"/>
        </w:rPr>
      </w:pPr>
      <w:r w:rsidRPr="000F07E5">
        <w:rPr>
          <w:rFonts w:ascii="Georgia" w:hAnsi="Georgia"/>
          <w:color w:val="333333"/>
          <w:sz w:val="20"/>
          <w:szCs w:val="20"/>
        </w:rPr>
        <w:t>Writing non -technical articles</w:t>
      </w:r>
    </w:p>
    <w:p w:rsidR="00A27311" w:rsidRPr="00CA16E4" w:rsidRDefault="00A27311" w:rsidP="00A27311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right="-180"/>
        <w:rPr>
          <w:rFonts w:ascii="Georgia" w:hAnsi="Georgia"/>
          <w:color w:val="333333"/>
          <w:sz w:val="20"/>
          <w:szCs w:val="20"/>
        </w:rPr>
      </w:pPr>
      <w:r w:rsidRPr="00CA16E4">
        <w:rPr>
          <w:rFonts w:ascii="Georgia" w:hAnsi="Georgia"/>
          <w:b/>
          <w:color w:val="333333"/>
          <w:sz w:val="20"/>
          <w:szCs w:val="20"/>
        </w:rPr>
        <w:t>Functional Area</w:t>
      </w:r>
      <w:r w:rsidRPr="00CA16E4">
        <w:rPr>
          <w:rFonts w:ascii="Georgia" w:hAnsi="Georgia"/>
          <w:color w:val="333333"/>
          <w:sz w:val="20"/>
          <w:szCs w:val="20"/>
        </w:rPr>
        <w:t>: Training &amp; Development</w:t>
      </w:r>
    </w:p>
    <w:p w:rsidR="00A27311" w:rsidRDefault="00A27311" w:rsidP="00A27311">
      <w:pPr>
        <w:pStyle w:val="NormalWeb"/>
        <w:numPr>
          <w:ilvl w:val="2"/>
          <w:numId w:val="2"/>
        </w:numPr>
        <w:spacing w:before="0" w:beforeAutospacing="0" w:after="0" w:afterAutospacing="0" w:line="360" w:lineRule="auto"/>
        <w:ind w:right="576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Service Partner Management</w:t>
      </w:r>
    </w:p>
    <w:p w:rsidR="00A27311" w:rsidRPr="00CA16E4" w:rsidRDefault="00A27311" w:rsidP="00A27311">
      <w:pPr>
        <w:pStyle w:val="NormalWeb"/>
        <w:numPr>
          <w:ilvl w:val="2"/>
          <w:numId w:val="2"/>
        </w:numPr>
        <w:spacing w:before="0" w:beforeAutospacing="0" w:after="0" w:afterAutospacing="0" w:line="360" w:lineRule="auto"/>
        <w:ind w:right="576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Developing Knowledge Management Portal</w:t>
      </w:r>
    </w:p>
    <w:p w:rsidR="00A27311" w:rsidRDefault="00A27311" w:rsidP="00A27311">
      <w:pPr>
        <w:pStyle w:val="NormalWeb"/>
        <w:numPr>
          <w:ilvl w:val="2"/>
          <w:numId w:val="2"/>
        </w:numPr>
        <w:spacing w:before="0" w:beforeAutospacing="0" w:after="0" w:afterAutospacing="0" w:line="360" w:lineRule="auto"/>
        <w:ind w:right="720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 xml:space="preserve">Cross Cultural Sensitization </w:t>
      </w:r>
    </w:p>
    <w:p w:rsidR="00A27311" w:rsidRPr="00CA16E4" w:rsidRDefault="00A27311" w:rsidP="00A27311">
      <w:pPr>
        <w:pStyle w:val="NormalWeb"/>
        <w:numPr>
          <w:ilvl w:val="2"/>
          <w:numId w:val="2"/>
        </w:numPr>
        <w:spacing w:before="0" w:beforeAutospacing="0" w:after="0" w:afterAutospacing="0" w:line="360" w:lineRule="auto"/>
        <w:ind w:right="720"/>
        <w:rPr>
          <w:rFonts w:ascii="Georgia" w:hAnsi="Georgia"/>
          <w:color w:val="333333"/>
          <w:sz w:val="20"/>
          <w:szCs w:val="20"/>
        </w:rPr>
      </w:pPr>
      <w:r w:rsidRPr="00CA16E4">
        <w:rPr>
          <w:rFonts w:ascii="Georgia" w:hAnsi="Georgia"/>
          <w:color w:val="333333"/>
          <w:sz w:val="20"/>
          <w:szCs w:val="20"/>
        </w:rPr>
        <w:t>Content Development</w:t>
      </w:r>
    </w:p>
    <w:p w:rsidR="00A27311" w:rsidRPr="00CA16E4" w:rsidRDefault="00A27311" w:rsidP="00A27311">
      <w:pPr>
        <w:pStyle w:val="NormalWeb"/>
        <w:numPr>
          <w:ilvl w:val="2"/>
          <w:numId w:val="2"/>
        </w:numPr>
        <w:spacing w:before="0" w:beforeAutospacing="0" w:after="0" w:afterAutospacing="0" w:line="360" w:lineRule="auto"/>
        <w:ind w:right="720"/>
        <w:rPr>
          <w:rFonts w:ascii="Georgia" w:hAnsi="Georgia"/>
          <w:color w:val="333333"/>
          <w:sz w:val="20"/>
          <w:szCs w:val="20"/>
        </w:rPr>
      </w:pPr>
      <w:r w:rsidRPr="00CA16E4">
        <w:rPr>
          <w:rFonts w:ascii="Georgia" w:hAnsi="Georgia"/>
          <w:color w:val="333333"/>
          <w:sz w:val="20"/>
          <w:szCs w:val="20"/>
        </w:rPr>
        <w:t xml:space="preserve">Train the Trainer </w:t>
      </w:r>
      <w:r>
        <w:rPr>
          <w:rFonts w:ascii="Georgia" w:hAnsi="Georgia"/>
          <w:color w:val="333333"/>
          <w:sz w:val="20"/>
          <w:szCs w:val="20"/>
        </w:rPr>
        <w:t xml:space="preserve">Program </w:t>
      </w:r>
    </w:p>
    <w:p w:rsidR="00961C08" w:rsidRPr="00490A53" w:rsidRDefault="00961C08" w:rsidP="00961C08">
      <w:pPr>
        <w:pStyle w:val="SectionTitle"/>
        <w:pBdr>
          <w:left w:val="single" w:sz="4" w:space="17" w:color="FFFFFF"/>
        </w:pBdr>
        <w:ind w:right="-180"/>
        <w:rPr>
          <w:sz w:val="24"/>
          <w:szCs w:val="24"/>
        </w:rPr>
      </w:pPr>
      <w:r w:rsidRPr="00490A53">
        <w:rPr>
          <w:sz w:val="24"/>
          <w:szCs w:val="24"/>
        </w:rPr>
        <w:t>Career Details</w:t>
      </w:r>
    </w:p>
    <w:p w:rsidR="00961C08" w:rsidRDefault="00961C08" w:rsidP="00961C08">
      <w:pPr>
        <w:pStyle w:val="BodyText"/>
        <w:tabs>
          <w:tab w:val="left" w:pos="1560"/>
        </w:tabs>
        <w:rPr>
          <w:rFonts w:ascii="Tahoma" w:hAnsi="Tahoma" w:cs="Tahoma"/>
          <w:b w:val="0"/>
          <w:i w:val="0"/>
          <w:sz w:val="16"/>
          <w:szCs w:val="16"/>
          <w:u w:val="none"/>
        </w:rPr>
      </w:pPr>
    </w:p>
    <w:tbl>
      <w:tblPr>
        <w:tblW w:w="9975" w:type="dxa"/>
        <w:tblInd w:w="-252" w:type="dxa"/>
        <w:tblLayout w:type="fixed"/>
        <w:tblLook w:val="0000" w:firstRow="0" w:lastRow="0" w:firstColumn="0" w:lastColumn="0" w:noHBand="0" w:noVBand="0"/>
      </w:tblPr>
      <w:tblGrid>
        <w:gridCol w:w="2177"/>
        <w:gridCol w:w="4393"/>
        <w:gridCol w:w="3405"/>
      </w:tblGrid>
      <w:tr w:rsidR="00961C08" w:rsidTr="00616DFD">
        <w:trPr>
          <w:trHeight w:val="593"/>
        </w:trPr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bottom"/>
          </w:tcPr>
          <w:p w:rsidR="00961C08" w:rsidRPr="00E441E6" w:rsidRDefault="00961C08" w:rsidP="00887DAF">
            <w:pPr>
              <w:pStyle w:val="BodyText2"/>
              <w:snapToGrid w:val="0"/>
              <w:jc w:val="center"/>
              <w:rPr>
                <w:rFonts w:ascii="Tahoma" w:eastAsia="MS Mincho" w:hAnsi="Tahoma" w:cs="Tahoma"/>
                <w:b/>
                <w:sz w:val="20"/>
                <w:szCs w:val="20"/>
              </w:rPr>
            </w:pPr>
            <w:r w:rsidRPr="00E441E6">
              <w:rPr>
                <w:rFonts w:ascii="Tahoma" w:eastAsia="MS Mincho" w:hAnsi="Tahoma" w:cs="Tahoma"/>
                <w:b/>
                <w:sz w:val="20"/>
                <w:szCs w:val="20"/>
              </w:rPr>
              <w:t>Period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bottom"/>
          </w:tcPr>
          <w:p w:rsidR="00961C08" w:rsidRPr="00E441E6" w:rsidRDefault="00961C08" w:rsidP="00887DAF">
            <w:pPr>
              <w:pStyle w:val="BodyText2"/>
              <w:snapToGrid w:val="0"/>
              <w:jc w:val="center"/>
              <w:rPr>
                <w:rFonts w:ascii="Tahoma" w:eastAsia="MS Mincho" w:hAnsi="Tahoma" w:cs="Tahoma"/>
                <w:b/>
                <w:sz w:val="20"/>
                <w:szCs w:val="20"/>
              </w:rPr>
            </w:pPr>
            <w:r w:rsidRPr="00E441E6">
              <w:rPr>
                <w:rFonts w:ascii="Tahoma" w:eastAsia="MS Mincho" w:hAnsi="Tahoma" w:cs="Tahoma"/>
                <w:b/>
                <w:sz w:val="20"/>
                <w:szCs w:val="20"/>
              </w:rPr>
              <w:t>Organization/Location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bottom"/>
          </w:tcPr>
          <w:p w:rsidR="00961C08" w:rsidRPr="00E441E6" w:rsidRDefault="00961C08" w:rsidP="00887DAF">
            <w:pPr>
              <w:pStyle w:val="BodyText2"/>
              <w:snapToGrid w:val="0"/>
              <w:jc w:val="center"/>
              <w:rPr>
                <w:rFonts w:ascii="Tahoma" w:eastAsia="MS Mincho" w:hAnsi="Tahoma" w:cs="Tahoma"/>
                <w:b/>
                <w:sz w:val="20"/>
                <w:szCs w:val="20"/>
              </w:rPr>
            </w:pPr>
            <w:r w:rsidRPr="00E441E6">
              <w:rPr>
                <w:rFonts w:ascii="Tahoma" w:eastAsia="MS Mincho" w:hAnsi="Tahoma" w:cs="Tahoma"/>
                <w:b/>
                <w:sz w:val="20"/>
                <w:szCs w:val="20"/>
              </w:rPr>
              <w:t>Roles</w:t>
            </w:r>
          </w:p>
        </w:tc>
      </w:tr>
      <w:tr w:rsidR="00961C08" w:rsidTr="00FB7D44">
        <w:trPr>
          <w:trHeight w:val="335"/>
        </w:trPr>
        <w:tc>
          <w:tcPr>
            <w:tcW w:w="21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961C08" w:rsidRPr="00FB7D44" w:rsidRDefault="00961C08" w:rsidP="00887DAF">
            <w:pPr>
              <w:pStyle w:val="BodyText2"/>
              <w:snapToGrid w:val="0"/>
              <w:spacing w:after="0" w:line="240" w:lineRule="auto"/>
              <w:rPr>
                <w:rFonts w:ascii="Georgia" w:eastAsia="MS Mincho" w:hAnsi="Georgia" w:cs="Tahoma"/>
                <w:b/>
                <w:sz w:val="20"/>
                <w:szCs w:val="20"/>
              </w:rPr>
            </w:pPr>
            <w:r w:rsidRPr="00FB7D44">
              <w:rPr>
                <w:rFonts w:ascii="Georgia" w:eastAsia="MS Mincho" w:hAnsi="Georgia" w:cs="Tahoma"/>
                <w:b/>
                <w:sz w:val="20"/>
                <w:szCs w:val="20"/>
              </w:rPr>
              <w:t>Oct 2010 Till Date</w:t>
            </w:r>
          </w:p>
        </w:tc>
        <w:tc>
          <w:tcPr>
            <w:tcW w:w="439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961C08" w:rsidRPr="00FB7D44" w:rsidRDefault="00961C08" w:rsidP="00887DAF">
            <w:pPr>
              <w:pStyle w:val="BodyText2"/>
              <w:snapToGrid w:val="0"/>
              <w:spacing w:after="0" w:line="240" w:lineRule="auto"/>
              <w:rPr>
                <w:rFonts w:ascii="Georgia" w:eastAsia="MS Mincho" w:hAnsi="Georgia" w:cs="Tahoma"/>
                <w:b/>
                <w:sz w:val="20"/>
                <w:szCs w:val="20"/>
              </w:rPr>
            </w:pPr>
            <w:r w:rsidRPr="00FB7D44">
              <w:rPr>
                <w:rFonts w:ascii="Georgia" w:eastAsia="MS Mincho" w:hAnsi="Georgia" w:cs="Tahoma"/>
                <w:b/>
                <w:sz w:val="20"/>
                <w:szCs w:val="20"/>
              </w:rPr>
              <w:t>Sistema Shyam Tele Services limited</w:t>
            </w:r>
          </w:p>
        </w:tc>
        <w:tc>
          <w:tcPr>
            <w:tcW w:w="3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1C08" w:rsidRPr="00FB7D44" w:rsidRDefault="00961C08" w:rsidP="00887DAF">
            <w:pPr>
              <w:pStyle w:val="BodyText2"/>
              <w:snapToGrid w:val="0"/>
              <w:spacing w:after="0" w:line="240" w:lineRule="auto"/>
              <w:rPr>
                <w:rFonts w:ascii="Georgia" w:eastAsia="MS Mincho" w:hAnsi="Georgia" w:cs="Tahoma"/>
                <w:b/>
                <w:sz w:val="20"/>
                <w:szCs w:val="20"/>
              </w:rPr>
            </w:pPr>
            <w:r w:rsidRPr="00FB7D44">
              <w:rPr>
                <w:rFonts w:ascii="Georgia" w:eastAsia="MS Mincho" w:hAnsi="Georgia" w:cs="Tahoma"/>
                <w:b/>
                <w:sz w:val="20"/>
                <w:szCs w:val="20"/>
              </w:rPr>
              <w:t>Training Head - Gujarat</w:t>
            </w:r>
          </w:p>
        </w:tc>
      </w:tr>
      <w:tr w:rsidR="00961C08" w:rsidTr="00FB7D44">
        <w:trPr>
          <w:trHeight w:val="335"/>
        </w:trPr>
        <w:tc>
          <w:tcPr>
            <w:tcW w:w="21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961C08" w:rsidRPr="00FB7D44" w:rsidRDefault="00961C08" w:rsidP="00887DAF">
            <w:pPr>
              <w:pStyle w:val="BodyText2"/>
              <w:snapToGrid w:val="0"/>
              <w:spacing w:after="0" w:line="240" w:lineRule="auto"/>
              <w:rPr>
                <w:rFonts w:ascii="Georgia" w:eastAsia="MS Mincho" w:hAnsi="Georgia" w:cs="Tahoma"/>
                <w:sz w:val="20"/>
                <w:szCs w:val="20"/>
              </w:rPr>
            </w:pPr>
            <w:r w:rsidRPr="00FB7D44">
              <w:rPr>
                <w:rFonts w:ascii="Georgia" w:eastAsia="MS Mincho" w:hAnsi="Georgia" w:cs="Tahoma"/>
                <w:sz w:val="20"/>
                <w:szCs w:val="20"/>
              </w:rPr>
              <w:t>June 09 till - Oct 2010</w:t>
            </w:r>
          </w:p>
        </w:tc>
        <w:tc>
          <w:tcPr>
            <w:tcW w:w="439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961C08" w:rsidRPr="00FB7D44" w:rsidRDefault="00961C08" w:rsidP="00887DAF">
            <w:pPr>
              <w:pStyle w:val="BodyText2"/>
              <w:snapToGrid w:val="0"/>
              <w:spacing w:after="0" w:line="240" w:lineRule="auto"/>
              <w:rPr>
                <w:rFonts w:ascii="Georgia" w:eastAsia="MS Mincho" w:hAnsi="Georgia" w:cs="Tahoma"/>
                <w:sz w:val="20"/>
                <w:szCs w:val="20"/>
              </w:rPr>
            </w:pPr>
            <w:r w:rsidRPr="00FB7D44">
              <w:rPr>
                <w:rFonts w:ascii="Georgia" w:eastAsia="MS Mincho" w:hAnsi="Georgia" w:cs="Tahoma"/>
                <w:sz w:val="20"/>
                <w:szCs w:val="20"/>
              </w:rPr>
              <w:t>Virgin Mobile India LTD</w:t>
            </w:r>
          </w:p>
        </w:tc>
        <w:tc>
          <w:tcPr>
            <w:tcW w:w="3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1C08" w:rsidRPr="00FB7D44" w:rsidRDefault="00961C08" w:rsidP="00887DAF">
            <w:pPr>
              <w:pStyle w:val="BodyText2"/>
              <w:snapToGrid w:val="0"/>
              <w:spacing w:after="0" w:line="240" w:lineRule="auto"/>
              <w:rPr>
                <w:rFonts w:ascii="Georgia" w:eastAsia="MS Mincho" w:hAnsi="Georgia" w:cs="Tahoma"/>
                <w:sz w:val="20"/>
                <w:szCs w:val="20"/>
              </w:rPr>
            </w:pPr>
            <w:r w:rsidRPr="00FB7D44">
              <w:rPr>
                <w:rFonts w:ascii="Georgia" w:eastAsia="MS Mincho" w:hAnsi="Georgia" w:cs="Tahoma"/>
                <w:sz w:val="20"/>
                <w:szCs w:val="20"/>
              </w:rPr>
              <w:t>Asst. Manager – Training</w:t>
            </w:r>
          </w:p>
        </w:tc>
      </w:tr>
      <w:tr w:rsidR="00961C08" w:rsidTr="00FB7D44">
        <w:trPr>
          <w:trHeight w:val="335"/>
        </w:trPr>
        <w:tc>
          <w:tcPr>
            <w:tcW w:w="21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961C08" w:rsidRPr="00FB7D44" w:rsidRDefault="00961C08" w:rsidP="00887DAF">
            <w:pPr>
              <w:pStyle w:val="BodyText2"/>
              <w:snapToGrid w:val="0"/>
              <w:spacing w:after="0" w:line="240" w:lineRule="auto"/>
              <w:rPr>
                <w:rFonts w:ascii="Georgia" w:eastAsia="MS Mincho" w:hAnsi="Georgia" w:cs="Tahoma"/>
                <w:sz w:val="20"/>
                <w:szCs w:val="20"/>
              </w:rPr>
            </w:pPr>
            <w:r w:rsidRPr="00FB7D44">
              <w:rPr>
                <w:rFonts w:ascii="Georgia" w:eastAsia="MS Mincho" w:hAnsi="Georgia" w:cs="Tahoma"/>
                <w:sz w:val="20"/>
                <w:szCs w:val="20"/>
              </w:rPr>
              <w:t>March ‘08 – June ‘09</w:t>
            </w:r>
          </w:p>
        </w:tc>
        <w:tc>
          <w:tcPr>
            <w:tcW w:w="4393" w:type="dxa"/>
            <w:vMerge w:val="restart"/>
            <w:tcBorders>
              <w:left w:val="single" w:sz="4" w:space="0" w:color="000000"/>
            </w:tcBorders>
            <w:vAlign w:val="center"/>
          </w:tcPr>
          <w:p w:rsidR="00961C08" w:rsidRPr="00FB7D44" w:rsidRDefault="00961C08" w:rsidP="00887DAF">
            <w:pPr>
              <w:pStyle w:val="BodyText2"/>
              <w:snapToGrid w:val="0"/>
              <w:spacing w:after="0" w:line="240" w:lineRule="auto"/>
              <w:rPr>
                <w:rFonts w:ascii="Georgia" w:eastAsia="MS Mincho" w:hAnsi="Georgia" w:cs="Tahoma"/>
                <w:sz w:val="20"/>
                <w:szCs w:val="20"/>
              </w:rPr>
            </w:pPr>
            <w:r w:rsidRPr="00FB7D44">
              <w:rPr>
                <w:rFonts w:ascii="Georgia" w:eastAsia="MS Mincho" w:hAnsi="Georgia" w:cs="Tahoma"/>
                <w:sz w:val="20"/>
                <w:szCs w:val="20"/>
              </w:rPr>
              <w:t>Aegis BPO Limited – Noida, India</w:t>
            </w:r>
          </w:p>
        </w:tc>
        <w:tc>
          <w:tcPr>
            <w:tcW w:w="3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1C08" w:rsidRPr="00FB7D44" w:rsidRDefault="00961C08" w:rsidP="00887DAF">
            <w:pPr>
              <w:pStyle w:val="BodyText2"/>
              <w:snapToGrid w:val="0"/>
              <w:spacing w:after="0" w:line="240" w:lineRule="auto"/>
              <w:rPr>
                <w:rFonts w:ascii="Georgia" w:eastAsia="MS Mincho" w:hAnsi="Georgia" w:cs="Tahoma"/>
                <w:sz w:val="20"/>
                <w:szCs w:val="20"/>
              </w:rPr>
            </w:pPr>
            <w:r w:rsidRPr="00FB7D44">
              <w:rPr>
                <w:rFonts w:ascii="Georgia" w:eastAsia="MS Mincho" w:hAnsi="Georgia" w:cs="Tahoma"/>
                <w:sz w:val="20"/>
                <w:szCs w:val="20"/>
              </w:rPr>
              <w:t>Manager – Training</w:t>
            </w:r>
          </w:p>
        </w:tc>
      </w:tr>
      <w:tr w:rsidR="00961C08" w:rsidTr="00FB7D44">
        <w:trPr>
          <w:trHeight w:val="335"/>
        </w:trPr>
        <w:tc>
          <w:tcPr>
            <w:tcW w:w="21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961C08" w:rsidRPr="00FB7D44" w:rsidRDefault="00961C08" w:rsidP="00887DAF">
            <w:pPr>
              <w:pStyle w:val="BodyText2"/>
              <w:snapToGrid w:val="0"/>
              <w:spacing w:after="0" w:line="240" w:lineRule="auto"/>
              <w:rPr>
                <w:rFonts w:ascii="Georgia" w:eastAsia="MS Mincho" w:hAnsi="Georgia" w:cs="Tahoma"/>
                <w:sz w:val="20"/>
                <w:szCs w:val="20"/>
              </w:rPr>
            </w:pPr>
            <w:r w:rsidRPr="00FB7D44">
              <w:rPr>
                <w:rFonts w:ascii="Georgia" w:eastAsia="MS Mincho" w:hAnsi="Georgia" w:cs="Tahoma"/>
                <w:sz w:val="20"/>
                <w:szCs w:val="20"/>
              </w:rPr>
              <w:t>April ‘07 – March ‘08</w:t>
            </w:r>
          </w:p>
        </w:tc>
        <w:tc>
          <w:tcPr>
            <w:tcW w:w="4393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961C08" w:rsidRPr="00FB7D44" w:rsidRDefault="00961C08" w:rsidP="00887DAF">
            <w:pPr>
              <w:pStyle w:val="BodyText2"/>
              <w:snapToGrid w:val="0"/>
              <w:spacing w:after="0" w:line="240" w:lineRule="auto"/>
              <w:rPr>
                <w:rFonts w:ascii="Georgia" w:eastAsia="MS Mincho" w:hAnsi="Georgia" w:cs="Tahoma"/>
                <w:sz w:val="20"/>
                <w:szCs w:val="20"/>
              </w:rPr>
            </w:pPr>
          </w:p>
        </w:tc>
        <w:tc>
          <w:tcPr>
            <w:tcW w:w="3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1C08" w:rsidRPr="00FB7D44" w:rsidRDefault="00961C08" w:rsidP="00887DAF">
            <w:pPr>
              <w:pStyle w:val="BodyText2"/>
              <w:snapToGrid w:val="0"/>
              <w:spacing w:after="0" w:line="240" w:lineRule="auto"/>
              <w:rPr>
                <w:rFonts w:ascii="Georgia" w:eastAsia="MS Mincho" w:hAnsi="Georgia" w:cs="Tahoma"/>
                <w:sz w:val="20"/>
                <w:szCs w:val="20"/>
              </w:rPr>
            </w:pPr>
            <w:r w:rsidRPr="00FB7D44">
              <w:rPr>
                <w:rFonts w:ascii="Georgia" w:eastAsia="MS Mincho" w:hAnsi="Georgia" w:cs="Tahoma"/>
                <w:sz w:val="20"/>
                <w:szCs w:val="20"/>
              </w:rPr>
              <w:t>Asst. Manager – Training</w:t>
            </w:r>
          </w:p>
        </w:tc>
      </w:tr>
      <w:tr w:rsidR="00961C08" w:rsidTr="00FB7D44">
        <w:trPr>
          <w:trHeight w:val="335"/>
        </w:trPr>
        <w:tc>
          <w:tcPr>
            <w:tcW w:w="21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961C08" w:rsidRPr="00FB7D44" w:rsidRDefault="00961C08" w:rsidP="00887DAF">
            <w:pPr>
              <w:pStyle w:val="BodyText2"/>
              <w:snapToGrid w:val="0"/>
              <w:spacing w:after="0" w:line="240" w:lineRule="auto"/>
              <w:rPr>
                <w:rFonts w:ascii="Georgia" w:eastAsia="MS Mincho" w:hAnsi="Georgia" w:cs="Tahoma"/>
                <w:sz w:val="20"/>
                <w:szCs w:val="20"/>
              </w:rPr>
            </w:pPr>
            <w:r w:rsidRPr="00FB7D44">
              <w:rPr>
                <w:rFonts w:ascii="Georgia" w:eastAsia="MS Mincho" w:hAnsi="Georgia" w:cs="Tahoma"/>
                <w:sz w:val="20"/>
                <w:szCs w:val="20"/>
              </w:rPr>
              <w:t>May ‘06 – March ‘07</w:t>
            </w:r>
          </w:p>
        </w:tc>
        <w:tc>
          <w:tcPr>
            <w:tcW w:w="439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961C08" w:rsidRPr="00FB7D44" w:rsidRDefault="00961C08" w:rsidP="00887DAF">
            <w:pPr>
              <w:pStyle w:val="BodyText2"/>
              <w:snapToGrid w:val="0"/>
              <w:spacing w:after="0" w:line="240" w:lineRule="auto"/>
              <w:rPr>
                <w:rFonts w:ascii="Georgia" w:eastAsia="MS Mincho" w:hAnsi="Georgia" w:cs="Tahoma"/>
                <w:sz w:val="20"/>
                <w:szCs w:val="20"/>
              </w:rPr>
            </w:pPr>
            <w:r w:rsidRPr="00FB7D44">
              <w:rPr>
                <w:rFonts w:ascii="Georgia" w:eastAsia="MS Mincho" w:hAnsi="Georgia" w:cs="Tahoma"/>
                <w:sz w:val="20"/>
                <w:szCs w:val="20"/>
              </w:rPr>
              <w:t>IDEA Cellular Limited – Delhi, India</w:t>
            </w:r>
          </w:p>
        </w:tc>
        <w:tc>
          <w:tcPr>
            <w:tcW w:w="3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1C08" w:rsidRPr="00FB7D44" w:rsidRDefault="00961C08" w:rsidP="00887DAF">
            <w:pPr>
              <w:pStyle w:val="BodyText2"/>
              <w:snapToGrid w:val="0"/>
              <w:spacing w:after="0" w:line="240" w:lineRule="auto"/>
              <w:rPr>
                <w:rFonts w:ascii="Georgia" w:eastAsia="MS Mincho" w:hAnsi="Georgia" w:cs="Tahoma"/>
                <w:sz w:val="20"/>
                <w:szCs w:val="20"/>
              </w:rPr>
            </w:pPr>
            <w:r w:rsidRPr="00FB7D44">
              <w:rPr>
                <w:rFonts w:ascii="Georgia" w:eastAsia="MS Mincho" w:hAnsi="Georgia" w:cs="Tahoma"/>
                <w:sz w:val="20"/>
                <w:szCs w:val="20"/>
              </w:rPr>
              <w:t>Asst. Manager Training</w:t>
            </w:r>
          </w:p>
        </w:tc>
      </w:tr>
      <w:tr w:rsidR="00961C08" w:rsidTr="00FB7D44">
        <w:trPr>
          <w:trHeight w:val="647"/>
        </w:trPr>
        <w:tc>
          <w:tcPr>
            <w:tcW w:w="21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961C08" w:rsidRPr="00FB7D44" w:rsidRDefault="00961C08" w:rsidP="00887DAF">
            <w:pPr>
              <w:pStyle w:val="BodyText2"/>
              <w:snapToGrid w:val="0"/>
              <w:spacing w:after="0" w:line="240" w:lineRule="auto"/>
              <w:rPr>
                <w:rFonts w:ascii="Georgia" w:eastAsia="MS Mincho" w:hAnsi="Georgia" w:cs="Tahoma"/>
                <w:sz w:val="20"/>
                <w:szCs w:val="20"/>
              </w:rPr>
            </w:pPr>
            <w:r w:rsidRPr="00FB7D44">
              <w:rPr>
                <w:rFonts w:ascii="Georgia" w:eastAsia="MS Mincho" w:hAnsi="Georgia" w:cs="Tahoma"/>
                <w:sz w:val="20"/>
                <w:szCs w:val="20"/>
              </w:rPr>
              <w:t>Oct ‘04 – Apr ‘06</w:t>
            </w:r>
          </w:p>
        </w:tc>
        <w:tc>
          <w:tcPr>
            <w:tcW w:w="4393" w:type="dxa"/>
            <w:vMerge w:val="restart"/>
            <w:tcBorders>
              <w:left w:val="single" w:sz="4" w:space="0" w:color="000000"/>
            </w:tcBorders>
            <w:vAlign w:val="center"/>
          </w:tcPr>
          <w:p w:rsidR="00961C08" w:rsidRPr="00FB7D44" w:rsidRDefault="00961C08" w:rsidP="00887DAF">
            <w:pPr>
              <w:pStyle w:val="BodyText2"/>
              <w:snapToGrid w:val="0"/>
              <w:spacing w:after="0" w:line="240" w:lineRule="auto"/>
              <w:rPr>
                <w:rFonts w:ascii="Georgia" w:eastAsia="MS Mincho" w:hAnsi="Georgia" w:cs="Tahoma"/>
                <w:sz w:val="20"/>
                <w:szCs w:val="20"/>
              </w:rPr>
            </w:pPr>
            <w:r w:rsidRPr="00FB7D44">
              <w:rPr>
                <w:rFonts w:ascii="Georgia" w:eastAsia="MS Mincho" w:hAnsi="Georgia" w:cs="Tahoma"/>
                <w:sz w:val="20"/>
                <w:szCs w:val="20"/>
              </w:rPr>
              <w:t xml:space="preserve">IBM </w:t>
            </w:r>
            <w:proofErr w:type="spellStart"/>
            <w:r w:rsidRPr="00FB7D44">
              <w:rPr>
                <w:rFonts w:ascii="Georgia" w:eastAsia="MS Mincho" w:hAnsi="Georgia" w:cs="Tahoma"/>
                <w:sz w:val="20"/>
                <w:szCs w:val="20"/>
              </w:rPr>
              <w:t>Daksh</w:t>
            </w:r>
            <w:proofErr w:type="spellEnd"/>
            <w:r w:rsidRPr="00FB7D44">
              <w:rPr>
                <w:rFonts w:ascii="Georgia" w:eastAsia="MS Mincho" w:hAnsi="Georgia" w:cs="Tahoma"/>
                <w:sz w:val="20"/>
                <w:szCs w:val="20"/>
              </w:rPr>
              <w:t xml:space="preserve"> Business Process Service Pvt. Ltd. - </w:t>
            </w:r>
            <w:proofErr w:type="spellStart"/>
            <w:r w:rsidRPr="00FB7D44">
              <w:rPr>
                <w:rFonts w:ascii="Georgia" w:eastAsia="MS Mincho" w:hAnsi="Georgia" w:cs="Tahoma"/>
                <w:sz w:val="20"/>
                <w:szCs w:val="20"/>
              </w:rPr>
              <w:t>Gurgoan</w:t>
            </w:r>
            <w:proofErr w:type="spellEnd"/>
            <w:r w:rsidRPr="00FB7D44">
              <w:rPr>
                <w:rFonts w:ascii="Georgia" w:eastAsia="MS Mincho" w:hAnsi="Georgia" w:cs="Tahoma"/>
                <w:sz w:val="20"/>
                <w:szCs w:val="20"/>
              </w:rPr>
              <w:t>, India</w:t>
            </w:r>
          </w:p>
        </w:tc>
        <w:tc>
          <w:tcPr>
            <w:tcW w:w="3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1C08" w:rsidRPr="00FB7D44" w:rsidRDefault="00961C08" w:rsidP="00887DAF">
            <w:pPr>
              <w:pStyle w:val="BodyText2"/>
              <w:snapToGrid w:val="0"/>
              <w:spacing w:after="0" w:line="240" w:lineRule="auto"/>
              <w:rPr>
                <w:rFonts w:ascii="Georgia" w:eastAsia="MS Mincho" w:hAnsi="Georgia" w:cs="Tahoma"/>
                <w:sz w:val="20"/>
                <w:szCs w:val="20"/>
              </w:rPr>
            </w:pPr>
            <w:r w:rsidRPr="00FB7D44">
              <w:rPr>
                <w:rFonts w:ascii="Georgia" w:eastAsia="MS Mincho" w:hAnsi="Georgia" w:cs="Tahoma"/>
                <w:sz w:val="20"/>
                <w:szCs w:val="20"/>
              </w:rPr>
              <w:t xml:space="preserve">Process Trainer </w:t>
            </w:r>
          </w:p>
          <w:p w:rsidR="00961C08" w:rsidRPr="00FB7D44" w:rsidRDefault="00A134C0" w:rsidP="00887DAF">
            <w:pPr>
              <w:pStyle w:val="BodyText2"/>
              <w:snapToGrid w:val="0"/>
              <w:spacing w:after="0" w:line="240" w:lineRule="auto"/>
              <w:rPr>
                <w:rFonts w:ascii="Georgia" w:eastAsia="MS Mincho" w:hAnsi="Georgia" w:cs="Tahoma"/>
                <w:sz w:val="20"/>
                <w:szCs w:val="20"/>
              </w:rPr>
            </w:pPr>
            <w:r>
              <w:rPr>
                <w:rFonts w:ascii="Georgia" w:eastAsia="MS Mincho" w:hAnsi="Georgia" w:cs="Tahoma"/>
                <w:b/>
                <w:sz w:val="20"/>
                <w:szCs w:val="20"/>
              </w:rPr>
              <w:t xml:space="preserve">(Transitioned a Process </w:t>
            </w:r>
            <w:proofErr w:type="spellStart"/>
            <w:r>
              <w:rPr>
                <w:rFonts w:ascii="Georgia" w:eastAsia="MS Mincho" w:hAnsi="Georgia" w:cs="Tahoma"/>
                <w:b/>
                <w:sz w:val="20"/>
                <w:szCs w:val="20"/>
              </w:rPr>
              <w:t>DnB</w:t>
            </w:r>
            <w:proofErr w:type="spellEnd"/>
            <w:r w:rsidR="00961C08" w:rsidRPr="00FB7D44">
              <w:rPr>
                <w:rFonts w:ascii="Georgia" w:eastAsia="MS Mincho" w:hAnsi="Georgia" w:cs="Tahoma"/>
                <w:b/>
                <w:sz w:val="20"/>
                <w:szCs w:val="20"/>
              </w:rPr>
              <w:t>)</w:t>
            </w:r>
          </w:p>
        </w:tc>
      </w:tr>
      <w:tr w:rsidR="00961C08" w:rsidTr="00FB7D44">
        <w:trPr>
          <w:trHeight w:val="569"/>
        </w:trPr>
        <w:tc>
          <w:tcPr>
            <w:tcW w:w="21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961C08" w:rsidRPr="00FB7D44" w:rsidRDefault="00961C08" w:rsidP="00887DAF">
            <w:pPr>
              <w:pStyle w:val="BodyText2"/>
              <w:snapToGrid w:val="0"/>
              <w:spacing w:after="0" w:line="240" w:lineRule="auto"/>
              <w:rPr>
                <w:rFonts w:ascii="Georgia" w:eastAsia="MS Mincho" w:hAnsi="Georgia" w:cs="Tahoma"/>
                <w:sz w:val="20"/>
                <w:szCs w:val="20"/>
              </w:rPr>
            </w:pPr>
            <w:r w:rsidRPr="00FB7D44">
              <w:rPr>
                <w:rFonts w:ascii="Georgia" w:eastAsia="MS Mincho" w:hAnsi="Georgia" w:cs="Tahoma"/>
                <w:sz w:val="20"/>
                <w:szCs w:val="20"/>
              </w:rPr>
              <w:t>Mar ‘03– Oct ’04</w:t>
            </w:r>
          </w:p>
        </w:tc>
        <w:tc>
          <w:tcPr>
            <w:tcW w:w="4393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961C08" w:rsidRPr="00FB7D44" w:rsidRDefault="00961C08" w:rsidP="00887DAF">
            <w:pPr>
              <w:pStyle w:val="BodyText2"/>
              <w:snapToGrid w:val="0"/>
              <w:spacing w:after="0" w:line="240" w:lineRule="auto"/>
              <w:rPr>
                <w:rFonts w:ascii="Georgia" w:eastAsia="MS Mincho" w:hAnsi="Georgia" w:cs="Tahoma"/>
                <w:sz w:val="20"/>
                <w:szCs w:val="20"/>
              </w:rPr>
            </w:pPr>
          </w:p>
        </w:tc>
        <w:tc>
          <w:tcPr>
            <w:tcW w:w="3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1C08" w:rsidRPr="00FB7D44" w:rsidRDefault="00961C08" w:rsidP="00887DAF">
            <w:pPr>
              <w:pStyle w:val="BodyText2"/>
              <w:snapToGrid w:val="0"/>
              <w:spacing w:after="0" w:line="240" w:lineRule="auto"/>
              <w:rPr>
                <w:rFonts w:ascii="Georgia" w:eastAsia="MS Mincho" w:hAnsi="Georgia" w:cs="Tahoma"/>
                <w:sz w:val="20"/>
                <w:szCs w:val="20"/>
              </w:rPr>
            </w:pPr>
            <w:r w:rsidRPr="00FB7D44">
              <w:rPr>
                <w:rFonts w:ascii="Georgia" w:eastAsia="MS Mincho" w:hAnsi="Georgia" w:cs="Tahoma"/>
                <w:sz w:val="20"/>
                <w:szCs w:val="20"/>
              </w:rPr>
              <w:t>SR. Tech Support Executive</w:t>
            </w:r>
          </w:p>
        </w:tc>
      </w:tr>
      <w:tr w:rsidR="00961C08" w:rsidTr="00FB7D44">
        <w:trPr>
          <w:trHeight w:val="394"/>
        </w:trPr>
        <w:tc>
          <w:tcPr>
            <w:tcW w:w="21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961C08" w:rsidRPr="00FB7D44" w:rsidRDefault="00961C08" w:rsidP="00887DAF">
            <w:pPr>
              <w:pStyle w:val="BodyText2"/>
              <w:snapToGrid w:val="0"/>
              <w:spacing w:after="0" w:line="240" w:lineRule="auto"/>
              <w:rPr>
                <w:rFonts w:ascii="Georgia" w:eastAsia="MS Mincho" w:hAnsi="Georgia" w:cs="Tahoma"/>
                <w:sz w:val="20"/>
                <w:szCs w:val="20"/>
              </w:rPr>
            </w:pPr>
            <w:r w:rsidRPr="00FB7D44">
              <w:rPr>
                <w:rFonts w:ascii="Georgia" w:eastAsia="MS Mincho" w:hAnsi="Georgia" w:cs="Tahoma"/>
                <w:sz w:val="20"/>
                <w:szCs w:val="20"/>
              </w:rPr>
              <w:t>May ‘02 – Mar ‘03</w:t>
            </w:r>
          </w:p>
        </w:tc>
        <w:tc>
          <w:tcPr>
            <w:tcW w:w="439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961C08" w:rsidRPr="00FB7D44" w:rsidRDefault="00961C08" w:rsidP="00887DAF">
            <w:pPr>
              <w:pStyle w:val="BodyText2"/>
              <w:snapToGrid w:val="0"/>
              <w:spacing w:after="0" w:line="240" w:lineRule="auto"/>
              <w:rPr>
                <w:rFonts w:ascii="Georgia" w:eastAsia="MS Mincho" w:hAnsi="Georgia" w:cs="Tahoma"/>
                <w:sz w:val="20"/>
                <w:szCs w:val="20"/>
              </w:rPr>
            </w:pPr>
            <w:proofErr w:type="spellStart"/>
            <w:r w:rsidRPr="00FB7D44">
              <w:rPr>
                <w:rFonts w:ascii="Georgia" w:eastAsia="MS Mincho" w:hAnsi="Georgia" w:cs="Tahoma"/>
                <w:sz w:val="20"/>
                <w:szCs w:val="20"/>
              </w:rPr>
              <w:t>MsourcE</w:t>
            </w:r>
            <w:proofErr w:type="spellEnd"/>
            <w:r w:rsidRPr="00FB7D44">
              <w:rPr>
                <w:rFonts w:ascii="Georgia" w:eastAsia="MS Mincho" w:hAnsi="Georgia" w:cs="Tahoma"/>
                <w:sz w:val="20"/>
                <w:szCs w:val="20"/>
              </w:rPr>
              <w:t xml:space="preserve"> India Pvt. Ltd. – Bangalore</w:t>
            </w:r>
          </w:p>
        </w:tc>
        <w:tc>
          <w:tcPr>
            <w:tcW w:w="3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1C08" w:rsidRPr="00FB7D44" w:rsidRDefault="00961C08" w:rsidP="00887DAF">
            <w:pPr>
              <w:pStyle w:val="BodyText2"/>
              <w:snapToGrid w:val="0"/>
              <w:spacing w:after="0" w:line="240" w:lineRule="auto"/>
              <w:rPr>
                <w:rFonts w:ascii="Georgia" w:eastAsia="MS Mincho" w:hAnsi="Georgia" w:cs="Tahoma"/>
                <w:sz w:val="20"/>
                <w:szCs w:val="20"/>
              </w:rPr>
            </w:pPr>
            <w:r w:rsidRPr="00FB7D44">
              <w:rPr>
                <w:rFonts w:ascii="Georgia" w:eastAsia="MS Mincho" w:hAnsi="Georgia" w:cs="Tahoma"/>
                <w:sz w:val="20"/>
                <w:szCs w:val="20"/>
              </w:rPr>
              <w:t>Customer Care Executive</w:t>
            </w:r>
          </w:p>
        </w:tc>
      </w:tr>
    </w:tbl>
    <w:p w:rsidR="00961C08" w:rsidRDefault="00961C08" w:rsidP="00961C08">
      <w:pPr>
        <w:pStyle w:val="BodyText"/>
        <w:tabs>
          <w:tab w:val="left" w:pos="540"/>
          <w:tab w:val="left" w:pos="1080"/>
        </w:tabs>
        <w:spacing w:line="220" w:lineRule="atLeast"/>
        <w:ind w:left="540"/>
        <w:rPr>
          <w:rFonts w:ascii="Tahoma" w:hAnsi="Tahoma" w:cs="Tahoma"/>
          <w:b w:val="0"/>
          <w:i w:val="0"/>
          <w:color w:val="000000"/>
          <w:sz w:val="16"/>
          <w:szCs w:val="16"/>
          <w:u w:val="none"/>
        </w:rPr>
      </w:pPr>
    </w:p>
    <w:p w:rsidR="00616DFD" w:rsidRDefault="00616DFD" w:rsidP="00A27311">
      <w:pPr>
        <w:pStyle w:val="bodytxt"/>
        <w:spacing w:before="0" w:beforeAutospacing="0" w:after="0" w:afterAutospacing="0" w:line="360" w:lineRule="auto"/>
        <w:ind w:left="-360"/>
        <w:rPr>
          <w:rFonts w:ascii="Georgia" w:hAnsi="Georgia" w:cs="Times New Roman"/>
          <w:color w:val="333333"/>
          <w:spacing w:val="0"/>
          <w:sz w:val="36"/>
          <w:szCs w:val="36"/>
        </w:rPr>
      </w:pPr>
    </w:p>
    <w:p w:rsidR="00A27311" w:rsidRPr="00ED3924" w:rsidRDefault="00A27311" w:rsidP="00A27311">
      <w:pPr>
        <w:pStyle w:val="bodytxt"/>
        <w:spacing w:before="0" w:beforeAutospacing="0" w:after="0" w:afterAutospacing="0" w:line="360" w:lineRule="auto"/>
        <w:ind w:left="-360"/>
        <w:rPr>
          <w:rFonts w:ascii="Georgia" w:hAnsi="Georgia" w:cs="Times New Roman"/>
          <w:color w:val="333333"/>
          <w:spacing w:val="0"/>
          <w:sz w:val="36"/>
          <w:szCs w:val="36"/>
        </w:rPr>
      </w:pPr>
      <w:r>
        <w:rPr>
          <w:rFonts w:ascii="Georgia" w:hAnsi="Georgia" w:cs="Times New Roman"/>
          <w:noProof/>
          <w:color w:val="333333"/>
          <w:spacing w:val="0"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304800</wp:posOffset>
                </wp:positionV>
                <wp:extent cx="6972300" cy="0"/>
                <wp:effectExtent l="19050" t="26035" r="19050" b="2159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24pt" to="531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" strokecolor="silver" strokeweight="3pt">
                <v:stroke linestyle="thinThin"/>
              </v:line>
            </w:pict>
          </mc:Fallback>
        </mc:AlternateContent>
      </w:r>
      <w:r w:rsidRPr="00ED3924">
        <w:rPr>
          <w:rFonts w:ascii="Georgia" w:hAnsi="Georgia" w:cs="Times New Roman"/>
          <w:color w:val="333333"/>
          <w:spacing w:val="0"/>
          <w:sz w:val="36"/>
          <w:szCs w:val="36"/>
        </w:rPr>
        <w:t>Work Experience</w:t>
      </w:r>
    </w:p>
    <w:p w:rsidR="00A27311" w:rsidRDefault="00A27311" w:rsidP="00A27311">
      <w:pPr>
        <w:spacing w:line="360" w:lineRule="auto"/>
        <w:ind w:left="-360"/>
        <w:rPr>
          <w:rFonts w:ascii="Georgia" w:hAnsi="Georgia"/>
          <w:b/>
          <w:color w:val="333333"/>
        </w:rPr>
      </w:pPr>
      <w:r w:rsidRPr="00843617">
        <w:rPr>
          <w:rFonts w:ascii="Georgia" w:hAnsi="Georgia"/>
          <w:color w:val="333333"/>
          <w:sz w:val="28"/>
          <w:szCs w:val="28"/>
          <w:lang w:val="en-GB"/>
        </w:rPr>
        <w:t>Present Employer:</w:t>
      </w:r>
      <w:r w:rsidRPr="00D634F5">
        <w:rPr>
          <w:rFonts w:ascii="Georgia" w:hAnsi="Georgia"/>
          <w:b/>
          <w:color w:val="333333"/>
        </w:rPr>
        <w:t xml:space="preserve"> </w:t>
      </w:r>
      <w:r>
        <w:rPr>
          <w:rFonts w:ascii="Georgia" w:hAnsi="Georgia"/>
          <w:b/>
          <w:color w:val="333333"/>
        </w:rPr>
        <w:t>Sis</w:t>
      </w:r>
      <w:r w:rsidR="003654DE">
        <w:rPr>
          <w:rFonts w:ascii="Georgia" w:hAnsi="Georgia"/>
          <w:b/>
          <w:color w:val="333333"/>
        </w:rPr>
        <w:t>tema Shyam Teleservices Ltd (Oct’10</w:t>
      </w:r>
      <w:r>
        <w:rPr>
          <w:rFonts w:ascii="Georgia" w:hAnsi="Georgia"/>
          <w:b/>
          <w:color w:val="333333"/>
        </w:rPr>
        <w:t xml:space="preserve"> till date)</w:t>
      </w:r>
    </w:p>
    <w:p w:rsidR="00A27311" w:rsidRDefault="00A27311" w:rsidP="00A27311">
      <w:pPr>
        <w:pStyle w:val="bodytxt"/>
        <w:spacing w:before="0" w:beforeAutospacing="0" w:after="0" w:afterAutospacing="0" w:line="360" w:lineRule="auto"/>
        <w:ind w:left="-360"/>
        <w:rPr>
          <w:rFonts w:ascii="Georgia" w:hAnsi="Georgia" w:cs="Times New Roman"/>
          <w:color w:val="333333"/>
          <w:spacing w:val="0"/>
          <w:sz w:val="20"/>
          <w:szCs w:val="20"/>
        </w:rPr>
      </w:pPr>
      <w:r>
        <w:rPr>
          <w:rFonts w:ascii="Georgia" w:hAnsi="Georgia" w:cs="Times New Roman"/>
          <w:color w:val="333333"/>
          <w:spacing w:val="0"/>
          <w:sz w:val="20"/>
          <w:szCs w:val="20"/>
        </w:rPr>
        <w:t xml:space="preserve">       Working as a Lead </w:t>
      </w:r>
      <w:r w:rsidRPr="00D634F5">
        <w:rPr>
          <w:rFonts w:ascii="Georgia" w:hAnsi="Georgia" w:cs="Times New Roman"/>
          <w:color w:val="333333"/>
          <w:spacing w:val="0"/>
          <w:sz w:val="20"/>
          <w:szCs w:val="20"/>
        </w:rPr>
        <w:t xml:space="preserve">– </w:t>
      </w:r>
      <w:r w:rsidR="003654DE">
        <w:rPr>
          <w:rFonts w:ascii="Georgia" w:hAnsi="Georgia" w:cs="Times New Roman"/>
          <w:color w:val="333333"/>
          <w:spacing w:val="0"/>
          <w:sz w:val="20"/>
          <w:szCs w:val="20"/>
        </w:rPr>
        <w:t>Customer Service and Development</w:t>
      </w:r>
    </w:p>
    <w:p w:rsidR="003654DE" w:rsidRDefault="00A27311" w:rsidP="003654DE">
      <w:pPr>
        <w:numPr>
          <w:ilvl w:val="2"/>
          <w:numId w:val="1"/>
        </w:numPr>
        <w:tabs>
          <w:tab w:val="clear" w:pos="2160"/>
        </w:tabs>
        <w:spacing w:line="360" w:lineRule="auto"/>
        <w:ind w:left="540" w:firstLine="540"/>
        <w:rPr>
          <w:rFonts w:ascii="Georgia" w:hAnsi="Georgia"/>
          <w:color w:val="4D4D4D"/>
        </w:rPr>
      </w:pPr>
      <w:r w:rsidRPr="0045030E">
        <w:rPr>
          <w:rFonts w:ascii="Georgia" w:hAnsi="Georgia"/>
          <w:color w:val="4D4D4D"/>
        </w:rPr>
        <w:t>Coordination with I</w:t>
      </w:r>
      <w:r>
        <w:rPr>
          <w:rFonts w:ascii="Georgia" w:hAnsi="Georgia"/>
          <w:color w:val="4D4D4D"/>
        </w:rPr>
        <w:t xml:space="preserve">nternal Stakeholders/Clients </w:t>
      </w:r>
    </w:p>
    <w:p w:rsidR="003654DE" w:rsidRDefault="003654DE" w:rsidP="003654DE">
      <w:pPr>
        <w:numPr>
          <w:ilvl w:val="2"/>
          <w:numId w:val="1"/>
        </w:numPr>
        <w:tabs>
          <w:tab w:val="clear" w:pos="2160"/>
        </w:tabs>
        <w:spacing w:line="360" w:lineRule="auto"/>
        <w:ind w:left="540" w:firstLine="540"/>
        <w:rPr>
          <w:rFonts w:ascii="Georgia" w:hAnsi="Georgia"/>
          <w:color w:val="4D4D4D"/>
        </w:rPr>
      </w:pPr>
      <w:r w:rsidRPr="003654DE">
        <w:rPr>
          <w:rFonts w:ascii="Georgia" w:hAnsi="Georgia"/>
          <w:color w:val="4D4D4D"/>
        </w:rPr>
        <w:t>Handling Training requirements for CSD (Customer Service and Delivery), Sales and</w:t>
      </w:r>
      <w:r>
        <w:rPr>
          <w:rFonts w:ascii="Georgia" w:hAnsi="Georgia"/>
          <w:color w:val="4D4D4D"/>
        </w:rPr>
        <w:t xml:space="preserve">   </w:t>
      </w:r>
    </w:p>
    <w:p w:rsidR="003654DE" w:rsidRPr="003654DE" w:rsidRDefault="003654DE" w:rsidP="003654DE">
      <w:pPr>
        <w:spacing w:line="360" w:lineRule="auto"/>
        <w:ind w:left="1080"/>
        <w:rPr>
          <w:rFonts w:ascii="Georgia" w:hAnsi="Georgia"/>
          <w:color w:val="4D4D4D"/>
        </w:rPr>
      </w:pPr>
      <w:r>
        <w:rPr>
          <w:rFonts w:ascii="Georgia" w:hAnsi="Georgia"/>
          <w:color w:val="4D4D4D"/>
        </w:rPr>
        <w:t xml:space="preserve">        </w:t>
      </w:r>
      <w:r w:rsidRPr="003654DE">
        <w:rPr>
          <w:rFonts w:ascii="Georgia" w:hAnsi="Georgia"/>
          <w:color w:val="4D4D4D"/>
        </w:rPr>
        <w:t>Retail department</w:t>
      </w:r>
    </w:p>
    <w:p w:rsidR="003654DE" w:rsidRPr="003654DE" w:rsidRDefault="003654DE" w:rsidP="003654DE">
      <w:pPr>
        <w:pStyle w:val="BodyText"/>
        <w:numPr>
          <w:ilvl w:val="0"/>
          <w:numId w:val="9"/>
        </w:numPr>
        <w:tabs>
          <w:tab w:val="left" w:pos="720"/>
        </w:tabs>
        <w:spacing w:line="360" w:lineRule="auto"/>
        <w:rPr>
          <w:rFonts w:ascii="Georgia" w:hAnsi="Georgia"/>
          <w:b w:val="0"/>
          <w:i w:val="0"/>
          <w:color w:val="4D4D4D"/>
          <w:u w:val="none"/>
          <w:lang w:eastAsia="en-US"/>
        </w:rPr>
      </w:pPr>
      <w:r w:rsidRPr="003654DE">
        <w:rPr>
          <w:rFonts w:ascii="Georgia" w:hAnsi="Georgia"/>
          <w:b w:val="0"/>
          <w:i w:val="0"/>
          <w:color w:val="4D4D4D"/>
          <w:u w:val="none"/>
          <w:lang w:eastAsia="en-US"/>
        </w:rPr>
        <w:t>Conduct TNI and trainings for the CSD Team, Branded Retail Outlets, zonal Teams and other back office teams.</w:t>
      </w:r>
    </w:p>
    <w:p w:rsidR="003654DE" w:rsidRPr="003654DE" w:rsidRDefault="003654DE" w:rsidP="003654DE">
      <w:pPr>
        <w:pStyle w:val="BodyText"/>
        <w:numPr>
          <w:ilvl w:val="0"/>
          <w:numId w:val="9"/>
        </w:numPr>
        <w:tabs>
          <w:tab w:val="left" w:pos="720"/>
        </w:tabs>
        <w:spacing w:line="360" w:lineRule="auto"/>
        <w:rPr>
          <w:rFonts w:ascii="Georgia" w:hAnsi="Georgia"/>
          <w:b w:val="0"/>
          <w:i w:val="0"/>
          <w:color w:val="4D4D4D"/>
          <w:u w:val="none"/>
          <w:lang w:eastAsia="en-US"/>
        </w:rPr>
      </w:pPr>
      <w:r w:rsidRPr="003654DE">
        <w:rPr>
          <w:rFonts w:ascii="Georgia" w:hAnsi="Georgia"/>
          <w:b w:val="0"/>
          <w:i w:val="0"/>
          <w:color w:val="4D4D4D"/>
          <w:u w:val="none"/>
          <w:lang w:eastAsia="en-US"/>
        </w:rPr>
        <w:t>Service Partner management</w:t>
      </w:r>
    </w:p>
    <w:p w:rsidR="003654DE" w:rsidRPr="003654DE" w:rsidRDefault="003654DE" w:rsidP="003654DE">
      <w:pPr>
        <w:pStyle w:val="BodyText"/>
        <w:numPr>
          <w:ilvl w:val="0"/>
          <w:numId w:val="9"/>
        </w:numPr>
        <w:tabs>
          <w:tab w:val="left" w:pos="720"/>
        </w:tabs>
        <w:spacing w:line="360" w:lineRule="auto"/>
        <w:rPr>
          <w:rFonts w:ascii="Georgia" w:hAnsi="Georgia"/>
          <w:b w:val="0"/>
          <w:i w:val="0"/>
          <w:color w:val="4D4D4D"/>
          <w:u w:val="none"/>
          <w:lang w:eastAsia="en-US"/>
        </w:rPr>
      </w:pPr>
      <w:r w:rsidRPr="003654DE">
        <w:rPr>
          <w:rFonts w:ascii="Georgia" w:hAnsi="Georgia"/>
          <w:b w:val="0"/>
          <w:i w:val="0"/>
          <w:color w:val="4D4D4D"/>
          <w:u w:val="none"/>
          <w:lang w:eastAsia="en-US"/>
        </w:rPr>
        <w:t>Conduct Training for Partners and vendors based on requirement and TNI</w:t>
      </w:r>
    </w:p>
    <w:p w:rsidR="003654DE" w:rsidRPr="003654DE" w:rsidRDefault="003654DE" w:rsidP="003654DE">
      <w:pPr>
        <w:pStyle w:val="BodyText"/>
        <w:numPr>
          <w:ilvl w:val="0"/>
          <w:numId w:val="9"/>
        </w:numPr>
        <w:tabs>
          <w:tab w:val="left" w:pos="720"/>
        </w:tabs>
        <w:spacing w:line="360" w:lineRule="auto"/>
        <w:rPr>
          <w:rFonts w:ascii="Georgia" w:hAnsi="Georgia"/>
          <w:b w:val="0"/>
          <w:i w:val="0"/>
          <w:color w:val="4D4D4D"/>
          <w:u w:val="none"/>
          <w:lang w:eastAsia="en-US"/>
        </w:rPr>
      </w:pPr>
      <w:r w:rsidRPr="003654DE">
        <w:rPr>
          <w:rFonts w:ascii="Georgia" w:hAnsi="Georgia"/>
          <w:b w:val="0"/>
          <w:i w:val="0"/>
          <w:color w:val="4D4D4D"/>
          <w:u w:val="none"/>
          <w:lang w:eastAsia="en-US"/>
        </w:rPr>
        <w:t>Managing NPL (New Product Launch’s)</w:t>
      </w:r>
    </w:p>
    <w:p w:rsidR="003654DE" w:rsidRPr="003654DE" w:rsidRDefault="003654DE" w:rsidP="003654DE">
      <w:pPr>
        <w:pStyle w:val="BodyText"/>
        <w:numPr>
          <w:ilvl w:val="0"/>
          <w:numId w:val="9"/>
        </w:numPr>
        <w:tabs>
          <w:tab w:val="left" w:pos="720"/>
        </w:tabs>
        <w:spacing w:line="360" w:lineRule="auto"/>
        <w:rPr>
          <w:rFonts w:ascii="Georgia" w:hAnsi="Georgia"/>
          <w:b w:val="0"/>
          <w:i w:val="0"/>
          <w:color w:val="4D4D4D"/>
          <w:u w:val="none"/>
          <w:lang w:eastAsia="en-US"/>
        </w:rPr>
      </w:pPr>
      <w:r w:rsidRPr="003654DE">
        <w:rPr>
          <w:rFonts w:ascii="Georgia" w:hAnsi="Georgia"/>
          <w:b w:val="0"/>
          <w:i w:val="0"/>
          <w:color w:val="4D4D4D"/>
          <w:u w:val="none"/>
          <w:lang w:eastAsia="en-US"/>
        </w:rPr>
        <w:t>Handling Knowledge Portal for Gujarat Circle.</w:t>
      </w:r>
    </w:p>
    <w:p w:rsidR="00A134C0" w:rsidRDefault="00A27311" w:rsidP="00A134C0">
      <w:pPr>
        <w:numPr>
          <w:ilvl w:val="2"/>
          <w:numId w:val="1"/>
        </w:numPr>
        <w:tabs>
          <w:tab w:val="clear" w:pos="2160"/>
        </w:tabs>
        <w:spacing w:line="360" w:lineRule="auto"/>
        <w:ind w:left="540" w:firstLine="540"/>
        <w:rPr>
          <w:rFonts w:ascii="Georgia" w:hAnsi="Georgia"/>
          <w:color w:val="4D4D4D"/>
        </w:rPr>
      </w:pPr>
      <w:r w:rsidRPr="0045030E">
        <w:rPr>
          <w:rFonts w:ascii="Georgia" w:hAnsi="Georgia"/>
          <w:color w:val="4D4D4D"/>
        </w:rPr>
        <w:t>Preparation of flow charts, process documents</w:t>
      </w:r>
      <w:r>
        <w:rPr>
          <w:rFonts w:ascii="Georgia" w:hAnsi="Georgia"/>
          <w:color w:val="4D4D4D"/>
        </w:rPr>
        <w:t xml:space="preserve">, design documents and related </w:t>
      </w:r>
      <w:r w:rsidR="003654DE">
        <w:rPr>
          <w:rFonts w:ascii="Georgia" w:hAnsi="Georgia"/>
          <w:color w:val="4D4D4D"/>
        </w:rPr>
        <w:t>modules</w:t>
      </w:r>
    </w:p>
    <w:p w:rsidR="00224FE3" w:rsidRPr="00A134C0" w:rsidRDefault="00A27311" w:rsidP="00A134C0">
      <w:pPr>
        <w:numPr>
          <w:ilvl w:val="2"/>
          <w:numId w:val="1"/>
        </w:numPr>
        <w:tabs>
          <w:tab w:val="clear" w:pos="2160"/>
        </w:tabs>
        <w:spacing w:line="360" w:lineRule="auto"/>
        <w:ind w:left="540" w:firstLine="540"/>
        <w:rPr>
          <w:rFonts w:ascii="Georgia" w:hAnsi="Georgia"/>
          <w:color w:val="4D4D4D"/>
        </w:rPr>
      </w:pPr>
      <w:r w:rsidRPr="00A134C0">
        <w:rPr>
          <w:rFonts w:ascii="Georgia" w:hAnsi="Georgia"/>
          <w:color w:val="4D4D4D"/>
        </w:rPr>
        <w:t xml:space="preserve">Create monthly training calendar and dashboard for </w:t>
      </w:r>
      <w:r w:rsidR="003654DE" w:rsidRPr="00A134C0">
        <w:rPr>
          <w:rFonts w:ascii="Georgia" w:hAnsi="Georgia"/>
          <w:color w:val="4D4D4D"/>
        </w:rPr>
        <w:t>Gujarat.</w:t>
      </w:r>
    </w:p>
    <w:p w:rsidR="003654DE" w:rsidRDefault="00A27311" w:rsidP="003654DE">
      <w:pPr>
        <w:numPr>
          <w:ilvl w:val="2"/>
          <w:numId w:val="1"/>
        </w:numPr>
        <w:tabs>
          <w:tab w:val="clear" w:pos="2160"/>
        </w:tabs>
        <w:spacing w:line="360" w:lineRule="auto"/>
        <w:ind w:left="540" w:firstLine="540"/>
        <w:rPr>
          <w:rFonts w:ascii="Georgia" w:hAnsi="Georgia"/>
          <w:color w:val="4D4D4D"/>
        </w:rPr>
      </w:pPr>
      <w:r w:rsidRPr="001A7DED">
        <w:rPr>
          <w:rFonts w:ascii="Georgia" w:hAnsi="Georgia"/>
          <w:color w:val="4D4D4D"/>
        </w:rPr>
        <w:t>Identify capability gaps and develop plan to close gaps</w:t>
      </w:r>
      <w:r w:rsidR="003654DE">
        <w:rPr>
          <w:rFonts w:ascii="Georgia" w:hAnsi="Georgia"/>
          <w:color w:val="4D4D4D"/>
        </w:rPr>
        <w:t xml:space="preserve"> in </w:t>
      </w:r>
      <w:r w:rsidR="00224FE3">
        <w:rPr>
          <w:rFonts w:ascii="Georgia" w:hAnsi="Georgia"/>
          <w:color w:val="4D4D4D"/>
        </w:rPr>
        <w:t xml:space="preserve">terms of knowledge, skills for </w:t>
      </w:r>
    </w:p>
    <w:p w:rsidR="003654DE" w:rsidRDefault="003654DE" w:rsidP="00224FE3">
      <w:pPr>
        <w:spacing w:line="360" w:lineRule="auto"/>
        <w:ind w:left="1080"/>
        <w:rPr>
          <w:rFonts w:ascii="Georgia" w:hAnsi="Georgia"/>
          <w:color w:val="4D4D4D"/>
        </w:rPr>
      </w:pPr>
      <w:r>
        <w:rPr>
          <w:rFonts w:ascii="Georgia" w:hAnsi="Georgia"/>
          <w:color w:val="4D4D4D"/>
        </w:rPr>
        <w:t xml:space="preserve">       CSD team Members</w:t>
      </w:r>
    </w:p>
    <w:p w:rsidR="00224FE3" w:rsidRDefault="00224FE3" w:rsidP="00224FE3">
      <w:pPr>
        <w:pStyle w:val="ListParagraph"/>
        <w:numPr>
          <w:ilvl w:val="0"/>
          <w:numId w:val="10"/>
        </w:numPr>
        <w:spacing w:line="360" w:lineRule="auto"/>
        <w:rPr>
          <w:rFonts w:ascii="Georgia" w:hAnsi="Georgia"/>
          <w:color w:val="4D4D4D"/>
        </w:rPr>
      </w:pPr>
      <w:r w:rsidRPr="00224FE3">
        <w:rPr>
          <w:rFonts w:ascii="Georgia" w:hAnsi="Georgia"/>
          <w:color w:val="4D4D4D"/>
        </w:rPr>
        <w:t>Analytics &amp; Dashboard Reporting of Training needs attendance, Man Hours, Costs and Feedback to  the various Business Unit and Senior Management</w:t>
      </w:r>
    </w:p>
    <w:p w:rsidR="00224FE3" w:rsidRDefault="00224FE3" w:rsidP="00224FE3">
      <w:pPr>
        <w:pStyle w:val="ListParagraph"/>
        <w:numPr>
          <w:ilvl w:val="0"/>
          <w:numId w:val="10"/>
        </w:numPr>
        <w:spacing w:line="360" w:lineRule="auto"/>
        <w:rPr>
          <w:rFonts w:ascii="Georgia" w:hAnsi="Georgia"/>
          <w:color w:val="4D4D4D"/>
        </w:rPr>
      </w:pPr>
      <w:r>
        <w:rPr>
          <w:rFonts w:ascii="Georgia" w:hAnsi="Georgia"/>
          <w:color w:val="4D4D4D"/>
        </w:rPr>
        <w:t>Conduct Job Knowledge Assessment for CSD team on fortnightly basis</w:t>
      </w:r>
    </w:p>
    <w:p w:rsidR="00224FE3" w:rsidRPr="00224FE3" w:rsidRDefault="00224FE3" w:rsidP="00224FE3">
      <w:pPr>
        <w:pStyle w:val="BodyText"/>
        <w:numPr>
          <w:ilvl w:val="0"/>
          <w:numId w:val="10"/>
        </w:numPr>
        <w:tabs>
          <w:tab w:val="left" w:pos="1560"/>
        </w:tabs>
        <w:rPr>
          <w:rFonts w:ascii="Georgia" w:hAnsi="Georgia"/>
          <w:b w:val="0"/>
          <w:i w:val="0"/>
          <w:color w:val="4D4D4D"/>
          <w:u w:val="none"/>
          <w:lang w:eastAsia="en-US"/>
        </w:rPr>
      </w:pPr>
      <w:r w:rsidRPr="00224FE3">
        <w:rPr>
          <w:rFonts w:ascii="Georgia" w:hAnsi="Georgia"/>
          <w:b w:val="0"/>
          <w:i w:val="0"/>
          <w:color w:val="4D4D4D"/>
          <w:u w:val="none"/>
          <w:lang w:eastAsia="en-US"/>
        </w:rPr>
        <w:t xml:space="preserve">Conduct surprise Audits at contact </w:t>
      </w:r>
      <w:proofErr w:type="spellStart"/>
      <w:r w:rsidRPr="00224FE3">
        <w:rPr>
          <w:rFonts w:ascii="Georgia" w:hAnsi="Georgia"/>
          <w:b w:val="0"/>
          <w:i w:val="0"/>
          <w:color w:val="4D4D4D"/>
          <w:u w:val="none"/>
          <w:lang w:eastAsia="en-US"/>
        </w:rPr>
        <w:t>centre</w:t>
      </w:r>
      <w:proofErr w:type="spellEnd"/>
      <w:r w:rsidRPr="00224FE3">
        <w:rPr>
          <w:rFonts w:ascii="Georgia" w:hAnsi="Georgia"/>
          <w:b w:val="0"/>
          <w:i w:val="0"/>
          <w:color w:val="4D4D4D"/>
          <w:u w:val="none"/>
          <w:lang w:eastAsia="en-US"/>
        </w:rPr>
        <w:t xml:space="preserve"> to ensure proper documentation and adherence of Training Guidelines</w:t>
      </w:r>
    </w:p>
    <w:p w:rsidR="00224FE3" w:rsidRDefault="00224FE3" w:rsidP="00224FE3">
      <w:pPr>
        <w:pStyle w:val="ListParagraph"/>
        <w:spacing w:line="360" w:lineRule="auto"/>
        <w:ind w:left="1440"/>
        <w:rPr>
          <w:rFonts w:ascii="Georgia" w:hAnsi="Georgia"/>
          <w:color w:val="4D4D4D"/>
        </w:rPr>
      </w:pPr>
    </w:p>
    <w:p w:rsidR="00224FE3" w:rsidRDefault="00224FE3" w:rsidP="00224FE3">
      <w:pPr>
        <w:spacing w:line="360" w:lineRule="auto"/>
        <w:ind w:left="-360"/>
        <w:rPr>
          <w:rFonts w:ascii="Georgia" w:hAnsi="Georgia"/>
          <w:color w:val="333333"/>
          <w:sz w:val="28"/>
          <w:szCs w:val="28"/>
          <w:lang w:val="en-GB"/>
        </w:rPr>
      </w:pPr>
      <w:r w:rsidRPr="00ED3924">
        <w:rPr>
          <w:rFonts w:ascii="Georgia" w:hAnsi="Georgia"/>
          <w:color w:val="333333"/>
          <w:sz w:val="28"/>
          <w:szCs w:val="28"/>
          <w:lang w:val="en-GB"/>
        </w:rPr>
        <w:t>Previous Employer</w:t>
      </w:r>
    </w:p>
    <w:p w:rsidR="00D30539" w:rsidRDefault="00D30539" w:rsidP="00D30539">
      <w:pPr>
        <w:spacing w:line="360" w:lineRule="auto"/>
        <w:ind w:left="-360"/>
        <w:rPr>
          <w:rFonts w:ascii="Georgia" w:hAnsi="Georgia"/>
          <w:b/>
          <w:color w:val="333333"/>
        </w:rPr>
      </w:pPr>
      <w:r w:rsidRPr="00D30539">
        <w:rPr>
          <w:rFonts w:ascii="Georgia" w:hAnsi="Georgia"/>
          <w:b/>
          <w:color w:val="333333"/>
        </w:rPr>
        <w:t>Virgin Mobile India Limited</w:t>
      </w:r>
      <w:r>
        <w:rPr>
          <w:rFonts w:ascii="Georgia" w:hAnsi="Georgia"/>
          <w:b/>
          <w:color w:val="333333"/>
        </w:rPr>
        <w:t xml:space="preserve"> (June 2009 till – Oct 2010)</w:t>
      </w:r>
    </w:p>
    <w:p w:rsidR="00D30539" w:rsidRDefault="00D30539" w:rsidP="00D30539">
      <w:pPr>
        <w:spacing w:line="360" w:lineRule="auto"/>
        <w:ind w:left="-36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       Working as a Asst. Manager – Training - Customer Service and Development (Corporate)</w:t>
      </w:r>
    </w:p>
    <w:p w:rsidR="00D30539" w:rsidRDefault="00D30539" w:rsidP="00D30539">
      <w:pPr>
        <w:numPr>
          <w:ilvl w:val="2"/>
          <w:numId w:val="1"/>
        </w:numPr>
        <w:tabs>
          <w:tab w:val="clear" w:pos="2160"/>
        </w:tabs>
        <w:spacing w:line="360" w:lineRule="auto"/>
        <w:ind w:left="540" w:firstLine="540"/>
        <w:rPr>
          <w:rFonts w:ascii="Georgia" w:hAnsi="Georgia"/>
          <w:color w:val="4D4D4D"/>
        </w:rPr>
      </w:pPr>
      <w:r w:rsidRPr="0045030E">
        <w:rPr>
          <w:rFonts w:ascii="Georgia" w:hAnsi="Georgia"/>
          <w:color w:val="4D4D4D"/>
        </w:rPr>
        <w:t>Coordination with I</w:t>
      </w:r>
      <w:r>
        <w:rPr>
          <w:rFonts w:ascii="Georgia" w:hAnsi="Georgia"/>
          <w:color w:val="4D4D4D"/>
        </w:rPr>
        <w:t xml:space="preserve">nternal Stakeholders/Clients </w:t>
      </w:r>
    </w:p>
    <w:p w:rsidR="00D30539" w:rsidRPr="00D30539" w:rsidRDefault="00D30539" w:rsidP="00D30539">
      <w:pPr>
        <w:pStyle w:val="BodyText"/>
        <w:numPr>
          <w:ilvl w:val="0"/>
          <w:numId w:val="12"/>
        </w:numPr>
        <w:tabs>
          <w:tab w:val="left" w:pos="720"/>
          <w:tab w:val="left" w:pos="1560"/>
        </w:tabs>
        <w:spacing w:line="360" w:lineRule="auto"/>
        <w:rPr>
          <w:rFonts w:ascii="Georgia" w:hAnsi="Georgia"/>
          <w:b w:val="0"/>
          <w:i w:val="0"/>
          <w:color w:val="4D4D4D"/>
          <w:u w:val="none"/>
          <w:lang w:eastAsia="en-US"/>
        </w:rPr>
      </w:pPr>
      <w:r w:rsidRPr="00D30539">
        <w:rPr>
          <w:rFonts w:ascii="Georgia" w:hAnsi="Georgia"/>
          <w:b w:val="0"/>
          <w:i w:val="0"/>
          <w:color w:val="4D4D4D"/>
          <w:u w:val="none"/>
          <w:lang w:eastAsia="en-US"/>
        </w:rPr>
        <w:t>Developed the entire NHT Process , Content, Curriculum, OJT &amp; 1st month performance matrix</w:t>
      </w:r>
    </w:p>
    <w:p w:rsidR="00D30539" w:rsidRPr="00D30539" w:rsidRDefault="00D30539" w:rsidP="00D30539">
      <w:pPr>
        <w:pStyle w:val="BodyText"/>
        <w:numPr>
          <w:ilvl w:val="0"/>
          <w:numId w:val="12"/>
        </w:numPr>
        <w:tabs>
          <w:tab w:val="left" w:pos="720"/>
          <w:tab w:val="left" w:pos="1560"/>
        </w:tabs>
        <w:spacing w:line="360" w:lineRule="auto"/>
        <w:rPr>
          <w:rFonts w:ascii="Georgia" w:hAnsi="Georgia"/>
          <w:b w:val="0"/>
          <w:i w:val="0"/>
          <w:color w:val="4D4D4D"/>
          <w:u w:val="none"/>
          <w:lang w:eastAsia="en-US"/>
        </w:rPr>
      </w:pPr>
      <w:r w:rsidRPr="00D30539">
        <w:rPr>
          <w:rFonts w:ascii="Georgia" w:hAnsi="Georgia"/>
          <w:b w:val="0"/>
          <w:i w:val="0"/>
          <w:color w:val="4D4D4D"/>
          <w:u w:val="none"/>
          <w:lang w:eastAsia="en-US"/>
        </w:rPr>
        <w:t>Managing Contact Centers</w:t>
      </w:r>
    </w:p>
    <w:p w:rsidR="00D30539" w:rsidRPr="00D30539" w:rsidRDefault="00D30539" w:rsidP="00D30539">
      <w:pPr>
        <w:pStyle w:val="BodyText"/>
        <w:numPr>
          <w:ilvl w:val="0"/>
          <w:numId w:val="12"/>
        </w:numPr>
        <w:tabs>
          <w:tab w:val="left" w:pos="720"/>
          <w:tab w:val="left" w:pos="1560"/>
        </w:tabs>
        <w:spacing w:line="360" w:lineRule="auto"/>
        <w:rPr>
          <w:rFonts w:ascii="Georgia" w:hAnsi="Georgia"/>
          <w:b w:val="0"/>
          <w:i w:val="0"/>
          <w:color w:val="4D4D4D"/>
          <w:u w:val="none"/>
          <w:lang w:eastAsia="en-US"/>
        </w:rPr>
      </w:pPr>
      <w:r w:rsidRPr="00D30539">
        <w:rPr>
          <w:rFonts w:ascii="Georgia" w:hAnsi="Georgia"/>
          <w:b w:val="0"/>
          <w:i w:val="0"/>
          <w:color w:val="4D4D4D"/>
          <w:u w:val="none"/>
          <w:lang w:eastAsia="en-US"/>
        </w:rPr>
        <w:t>Managing  zonal trainings and Operations</w:t>
      </w:r>
    </w:p>
    <w:p w:rsidR="00D30539" w:rsidRPr="00D30539" w:rsidRDefault="00D30539" w:rsidP="00D30539">
      <w:pPr>
        <w:pStyle w:val="BodyText"/>
        <w:numPr>
          <w:ilvl w:val="0"/>
          <w:numId w:val="12"/>
        </w:numPr>
        <w:tabs>
          <w:tab w:val="left" w:pos="720"/>
          <w:tab w:val="left" w:pos="1560"/>
        </w:tabs>
        <w:spacing w:line="360" w:lineRule="auto"/>
        <w:rPr>
          <w:rFonts w:ascii="Georgia" w:hAnsi="Georgia"/>
          <w:b w:val="0"/>
          <w:i w:val="0"/>
          <w:color w:val="4D4D4D"/>
          <w:u w:val="none"/>
          <w:lang w:eastAsia="en-US"/>
        </w:rPr>
      </w:pPr>
      <w:r w:rsidRPr="00D30539">
        <w:rPr>
          <w:rFonts w:ascii="Georgia" w:hAnsi="Georgia"/>
          <w:b w:val="0"/>
          <w:i w:val="0"/>
          <w:color w:val="4D4D4D"/>
          <w:u w:val="none"/>
          <w:lang w:eastAsia="en-US"/>
        </w:rPr>
        <w:t>Managing  Back Office Training</w:t>
      </w:r>
    </w:p>
    <w:p w:rsidR="00D30539" w:rsidRPr="00D30539" w:rsidRDefault="00D30539" w:rsidP="00D30539">
      <w:pPr>
        <w:pStyle w:val="BodyText"/>
        <w:numPr>
          <w:ilvl w:val="0"/>
          <w:numId w:val="12"/>
        </w:numPr>
        <w:tabs>
          <w:tab w:val="left" w:pos="720"/>
          <w:tab w:val="left" w:pos="1560"/>
        </w:tabs>
        <w:spacing w:line="360" w:lineRule="auto"/>
        <w:rPr>
          <w:rFonts w:ascii="Georgia" w:hAnsi="Georgia"/>
          <w:b w:val="0"/>
          <w:i w:val="0"/>
          <w:color w:val="4D4D4D"/>
          <w:u w:val="none"/>
          <w:lang w:eastAsia="en-US"/>
        </w:rPr>
      </w:pPr>
      <w:r w:rsidRPr="00D30539">
        <w:rPr>
          <w:rFonts w:ascii="Georgia" w:hAnsi="Georgia"/>
          <w:b w:val="0"/>
          <w:i w:val="0"/>
          <w:color w:val="4D4D4D"/>
          <w:u w:val="none"/>
          <w:lang w:eastAsia="en-US"/>
        </w:rPr>
        <w:t>Managing NPL (New Product Launch’s)</w:t>
      </w:r>
    </w:p>
    <w:p w:rsidR="00D30539" w:rsidRPr="00D30539" w:rsidRDefault="00D30539" w:rsidP="00D30539">
      <w:pPr>
        <w:pStyle w:val="BodyText"/>
        <w:numPr>
          <w:ilvl w:val="0"/>
          <w:numId w:val="12"/>
        </w:numPr>
        <w:tabs>
          <w:tab w:val="left" w:pos="720"/>
          <w:tab w:val="left" w:pos="1560"/>
        </w:tabs>
        <w:spacing w:line="360" w:lineRule="auto"/>
        <w:rPr>
          <w:rFonts w:ascii="Georgia" w:hAnsi="Georgia"/>
          <w:b w:val="0"/>
          <w:i w:val="0"/>
          <w:color w:val="4D4D4D"/>
          <w:u w:val="none"/>
          <w:lang w:eastAsia="en-US"/>
        </w:rPr>
      </w:pPr>
      <w:r w:rsidRPr="00D30539">
        <w:rPr>
          <w:rFonts w:ascii="Georgia" w:hAnsi="Georgia"/>
          <w:b w:val="0"/>
          <w:i w:val="0"/>
          <w:color w:val="4D4D4D"/>
          <w:u w:val="none"/>
          <w:lang w:eastAsia="en-US"/>
        </w:rPr>
        <w:t>Work with Human Resource vender team to hire the right kind of agents via assessment center</w:t>
      </w:r>
    </w:p>
    <w:p w:rsidR="00D30539" w:rsidRPr="00D30539" w:rsidRDefault="00D30539" w:rsidP="00D30539">
      <w:pPr>
        <w:pStyle w:val="BodyText"/>
        <w:numPr>
          <w:ilvl w:val="0"/>
          <w:numId w:val="12"/>
        </w:numPr>
        <w:tabs>
          <w:tab w:val="left" w:pos="720"/>
          <w:tab w:val="left" w:pos="1560"/>
        </w:tabs>
        <w:spacing w:line="360" w:lineRule="auto"/>
        <w:rPr>
          <w:rFonts w:ascii="Georgia" w:hAnsi="Georgia"/>
          <w:b w:val="0"/>
          <w:i w:val="0"/>
          <w:color w:val="4D4D4D"/>
          <w:u w:val="none"/>
          <w:lang w:eastAsia="en-US"/>
        </w:rPr>
      </w:pPr>
      <w:r w:rsidRPr="00D30539">
        <w:rPr>
          <w:rFonts w:ascii="Georgia" w:hAnsi="Georgia"/>
          <w:b w:val="0"/>
          <w:i w:val="0"/>
          <w:color w:val="4D4D4D"/>
          <w:u w:val="none"/>
          <w:lang w:eastAsia="en-US"/>
        </w:rPr>
        <w:t>Service Partner management i.e. partner training team</w:t>
      </w:r>
    </w:p>
    <w:p w:rsidR="00D30539" w:rsidRPr="00D30539" w:rsidRDefault="00D30539" w:rsidP="00D30539">
      <w:pPr>
        <w:pStyle w:val="BodyText"/>
        <w:numPr>
          <w:ilvl w:val="0"/>
          <w:numId w:val="12"/>
        </w:numPr>
        <w:tabs>
          <w:tab w:val="left" w:pos="720"/>
          <w:tab w:val="left" w:pos="1560"/>
        </w:tabs>
        <w:spacing w:line="360" w:lineRule="auto"/>
        <w:rPr>
          <w:rFonts w:ascii="Georgia" w:hAnsi="Georgia"/>
          <w:b w:val="0"/>
          <w:i w:val="0"/>
          <w:color w:val="4D4D4D"/>
          <w:u w:val="none"/>
          <w:lang w:eastAsia="en-US"/>
        </w:rPr>
      </w:pPr>
      <w:r w:rsidRPr="00D30539">
        <w:rPr>
          <w:rFonts w:ascii="Georgia" w:hAnsi="Georgia"/>
          <w:b w:val="0"/>
          <w:i w:val="0"/>
          <w:color w:val="4D4D4D"/>
          <w:u w:val="none"/>
          <w:lang w:eastAsia="en-US"/>
        </w:rPr>
        <w:t>ID management</w:t>
      </w:r>
    </w:p>
    <w:p w:rsidR="00D30539" w:rsidRPr="00D30539" w:rsidRDefault="00D30539" w:rsidP="00D30539">
      <w:pPr>
        <w:pStyle w:val="BodyText"/>
        <w:numPr>
          <w:ilvl w:val="0"/>
          <w:numId w:val="12"/>
        </w:numPr>
        <w:tabs>
          <w:tab w:val="left" w:pos="720"/>
          <w:tab w:val="left" w:pos="1560"/>
        </w:tabs>
        <w:spacing w:line="360" w:lineRule="auto"/>
        <w:rPr>
          <w:rFonts w:ascii="Georgia" w:hAnsi="Georgia"/>
          <w:b w:val="0"/>
          <w:i w:val="0"/>
          <w:color w:val="4D4D4D"/>
          <w:u w:val="none"/>
          <w:lang w:eastAsia="en-US"/>
        </w:rPr>
      </w:pPr>
      <w:r w:rsidRPr="00D30539">
        <w:rPr>
          <w:rFonts w:ascii="Georgia" w:hAnsi="Georgia"/>
          <w:b w:val="0"/>
          <w:i w:val="0"/>
          <w:color w:val="4D4D4D"/>
          <w:u w:val="none"/>
          <w:lang w:eastAsia="en-US"/>
        </w:rPr>
        <w:t>Service partner monthly training bill</w:t>
      </w:r>
    </w:p>
    <w:p w:rsidR="00D30539" w:rsidRPr="00D30539" w:rsidRDefault="00D30539" w:rsidP="00D30539">
      <w:pPr>
        <w:pStyle w:val="BodyText"/>
        <w:numPr>
          <w:ilvl w:val="0"/>
          <w:numId w:val="12"/>
        </w:numPr>
        <w:tabs>
          <w:tab w:val="left" w:pos="720"/>
          <w:tab w:val="left" w:pos="1560"/>
        </w:tabs>
        <w:spacing w:line="360" w:lineRule="auto"/>
        <w:rPr>
          <w:rFonts w:ascii="Georgia" w:hAnsi="Georgia"/>
          <w:b w:val="0"/>
          <w:i w:val="0"/>
          <w:color w:val="4D4D4D"/>
          <w:u w:val="none"/>
          <w:lang w:eastAsia="en-US"/>
        </w:rPr>
      </w:pPr>
      <w:r w:rsidRPr="00D30539">
        <w:rPr>
          <w:rFonts w:ascii="Georgia" w:hAnsi="Georgia"/>
          <w:b w:val="0"/>
          <w:i w:val="0"/>
          <w:color w:val="4D4D4D"/>
          <w:u w:val="none"/>
          <w:lang w:eastAsia="en-US"/>
        </w:rPr>
        <w:lastRenderedPageBreak/>
        <w:t>Re visit the training content for updating</w:t>
      </w:r>
    </w:p>
    <w:p w:rsidR="00D30539" w:rsidRPr="00D30539" w:rsidRDefault="00D30539" w:rsidP="00D30539">
      <w:pPr>
        <w:pStyle w:val="BodyText"/>
        <w:numPr>
          <w:ilvl w:val="0"/>
          <w:numId w:val="12"/>
        </w:numPr>
        <w:tabs>
          <w:tab w:val="left" w:pos="720"/>
          <w:tab w:val="left" w:pos="1560"/>
        </w:tabs>
        <w:spacing w:line="360" w:lineRule="auto"/>
        <w:rPr>
          <w:rFonts w:ascii="Georgia" w:hAnsi="Georgia"/>
          <w:b w:val="0"/>
          <w:i w:val="0"/>
          <w:color w:val="4D4D4D"/>
          <w:u w:val="none"/>
          <w:lang w:eastAsia="en-US"/>
        </w:rPr>
      </w:pPr>
      <w:r w:rsidRPr="00D30539">
        <w:rPr>
          <w:rFonts w:ascii="Georgia" w:hAnsi="Georgia"/>
          <w:b w:val="0"/>
          <w:i w:val="0"/>
          <w:color w:val="4D4D4D"/>
          <w:u w:val="none"/>
          <w:lang w:eastAsia="en-US"/>
        </w:rPr>
        <w:t>Training MIS management for Contact Centre, Zones, Back Office &amp; NPL</w:t>
      </w:r>
    </w:p>
    <w:p w:rsidR="00D30539" w:rsidRPr="00D30539" w:rsidRDefault="00D30539" w:rsidP="00D30539">
      <w:pPr>
        <w:pStyle w:val="BodyText"/>
        <w:numPr>
          <w:ilvl w:val="0"/>
          <w:numId w:val="12"/>
        </w:numPr>
        <w:tabs>
          <w:tab w:val="left" w:pos="720"/>
          <w:tab w:val="left" w:pos="1560"/>
        </w:tabs>
        <w:spacing w:line="360" w:lineRule="auto"/>
        <w:rPr>
          <w:rFonts w:ascii="Georgia" w:hAnsi="Georgia"/>
          <w:b w:val="0"/>
          <w:i w:val="0"/>
          <w:color w:val="4D4D4D"/>
          <w:u w:val="none"/>
          <w:lang w:eastAsia="en-US"/>
        </w:rPr>
      </w:pPr>
      <w:r w:rsidRPr="00D30539">
        <w:rPr>
          <w:rFonts w:ascii="Georgia" w:hAnsi="Georgia"/>
          <w:b w:val="0"/>
          <w:i w:val="0"/>
          <w:color w:val="4D4D4D"/>
          <w:u w:val="none"/>
          <w:lang w:eastAsia="en-US"/>
        </w:rPr>
        <w:t>Liaising with other functions on Launch’s, Updation of tools &amp;  give feedback</w:t>
      </w:r>
    </w:p>
    <w:p w:rsidR="00D30539" w:rsidRPr="00D30539" w:rsidRDefault="00D30539" w:rsidP="00D30539">
      <w:pPr>
        <w:pStyle w:val="BodyText"/>
        <w:numPr>
          <w:ilvl w:val="0"/>
          <w:numId w:val="12"/>
        </w:numPr>
        <w:tabs>
          <w:tab w:val="left" w:pos="720"/>
          <w:tab w:val="left" w:pos="1560"/>
        </w:tabs>
        <w:spacing w:line="360" w:lineRule="auto"/>
        <w:rPr>
          <w:rFonts w:ascii="Georgia" w:hAnsi="Georgia"/>
          <w:b w:val="0"/>
          <w:i w:val="0"/>
          <w:color w:val="4D4D4D"/>
          <w:u w:val="none"/>
          <w:lang w:eastAsia="en-US"/>
        </w:rPr>
      </w:pPr>
      <w:r w:rsidRPr="00D30539">
        <w:rPr>
          <w:rFonts w:ascii="Georgia" w:hAnsi="Georgia"/>
          <w:b w:val="0"/>
          <w:i w:val="0"/>
          <w:color w:val="4D4D4D"/>
          <w:u w:val="none"/>
          <w:lang w:eastAsia="en-US"/>
        </w:rPr>
        <w:t>Capture Voice if Customer on our services</w:t>
      </w:r>
    </w:p>
    <w:p w:rsidR="00D30539" w:rsidRPr="00D30539" w:rsidRDefault="00D30539" w:rsidP="00D30539">
      <w:pPr>
        <w:pStyle w:val="BodyText"/>
        <w:numPr>
          <w:ilvl w:val="0"/>
          <w:numId w:val="12"/>
        </w:numPr>
        <w:tabs>
          <w:tab w:val="left" w:pos="720"/>
          <w:tab w:val="left" w:pos="1560"/>
        </w:tabs>
        <w:spacing w:line="360" w:lineRule="auto"/>
        <w:rPr>
          <w:rFonts w:ascii="Georgia" w:hAnsi="Georgia"/>
          <w:b w:val="0"/>
          <w:i w:val="0"/>
          <w:color w:val="4D4D4D"/>
          <w:u w:val="none"/>
          <w:lang w:eastAsia="en-US"/>
        </w:rPr>
      </w:pPr>
      <w:r w:rsidRPr="00D30539">
        <w:rPr>
          <w:rFonts w:ascii="Georgia" w:hAnsi="Georgia"/>
          <w:b w:val="0"/>
          <w:i w:val="0"/>
          <w:color w:val="4D4D4D"/>
          <w:u w:val="none"/>
          <w:lang w:eastAsia="en-US"/>
        </w:rPr>
        <w:t>CSAT improvement</w:t>
      </w:r>
    </w:p>
    <w:p w:rsidR="00D30539" w:rsidRPr="00D30539" w:rsidRDefault="00D30539" w:rsidP="00D30539">
      <w:pPr>
        <w:pStyle w:val="BodyText"/>
        <w:numPr>
          <w:ilvl w:val="0"/>
          <w:numId w:val="12"/>
        </w:numPr>
        <w:tabs>
          <w:tab w:val="left" w:pos="720"/>
          <w:tab w:val="left" w:pos="1560"/>
        </w:tabs>
        <w:spacing w:line="360" w:lineRule="auto"/>
        <w:rPr>
          <w:rFonts w:ascii="Georgia" w:hAnsi="Georgia"/>
          <w:b w:val="0"/>
          <w:i w:val="0"/>
          <w:color w:val="4D4D4D"/>
          <w:u w:val="none"/>
          <w:lang w:eastAsia="en-US"/>
        </w:rPr>
      </w:pPr>
      <w:r w:rsidRPr="00D30539">
        <w:rPr>
          <w:rFonts w:ascii="Georgia" w:hAnsi="Georgia"/>
          <w:b w:val="0"/>
          <w:i w:val="0"/>
          <w:color w:val="4D4D4D"/>
          <w:u w:val="none"/>
          <w:lang w:eastAsia="en-US"/>
        </w:rPr>
        <w:t>Work closely with Knowledge management team to improve the tool</w:t>
      </w:r>
    </w:p>
    <w:p w:rsidR="00D30539" w:rsidRPr="00D30539" w:rsidRDefault="00D30539" w:rsidP="00D30539">
      <w:pPr>
        <w:pStyle w:val="BodyText"/>
        <w:numPr>
          <w:ilvl w:val="0"/>
          <w:numId w:val="12"/>
        </w:numPr>
        <w:tabs>
          <w:tab w:val="left" w:pos="720"/>
          <w:tab w:val="left" w:pos="1560"/>
        </w:tabs>
        <w:spacing w:line="360" w:lineRule="auto"/>
        <w:rPr>
          <w:rFonts w:ascii="Georgia" w:hAnsi="Georgia"/>
          <w:b w:val="0"/>
          <w:i w:val="0"/>
          <w:color w:val="4D4D4D"/>
          <w:u w:val="none"/>
          <w:lang w:eastAsia="en-US"/>
        </w:rPr>
      </w:pPr>
      <w:r w:rsidRPr="00D30539">
        <w:rPr>
          <w:rFonts w:ascii="Georgia" w:hAnsi="Georgia"/>
          <w:b w:val="0"/>
          <w:i w:val="0"/>
          <w:color w:val="4D4D4D"/>
          <w:u w:val="none"/>
          <w:lang w:eastAsia="en-US"/>
        </w:rPr>
        <w:t>Work with Service Excellence team on improving output metric’s</w:t>
      </w:r>
    </w:p>
    <w:p w:rsidR="00D30539" w:rsidRPr="00D30539" w:rsidRDefault="00D30539" w:rsidP="00D30539">
      <w:pPr>
        <w:pStyle w:val="BodyText"/>
        <w:numPr>
          <w:ilvl w:val="0"/>
          <w:numId w:val="12"/>
        </w:numPr>
        <w:tabs>
          <w:tab w:val="left" w:pos="720"/>
          <w:tab w:val="left" w:pos="1560"/>
        </w:tabs>
        <w:spacing w:line="360" w:lineRule="auto"/>
        <w:rPr>
          <w:rFonts w:ascii="Georgia" w:hAnsi="Georgia"/>
          <w:b w:val="0"/>
          <w:i w:val="0"/>
          <w:color w:val="4D4D4D"/>
          <w:u w:val="none"/>
          <w:lang w:eastAsia="en-US"/>
        </w:rPr>
      </w:pPr>
      <w:r w:rsidRPr="00D30539">
        <w:rPr>
          <w:rFonts w:ascii="Georgia" w:hAnsi="Georgia"/>
          <w:b w:val="0"/>
          <w:i w:val="0"/>
          <w:color w:val="4D4D4D"/>
          <w:u w:val="none"/>
          <w:lang w:eastAsia="en-US"/>
        </w:rPr>
        <w:t>Conduct T3 for all new launch’s</w:t>
      </w:r>
    </w:p>
    <w:p w:rsidR="00D30539" w:rsidRPr="00D30539" w:rsidRDefault="00D30539" w:rsidP="00D30539">
      <w:pPr>
        <w:spacing w:line="360" w:lineRule="auto"/>
        <w:ind w:left="1080"/>
        <w:rPr>
          <w:rFonts w:ascii="Georgia" w:hAnsi="Georgia"/>
          <w:color w:val="4D4D4D"/>
        </w:rPr>
      </w:pPr>
    </w:p>
    <w:p w:rsidR="00D30539" w:rsidRDefault="00D30539" w:rsidP="00D30539">
      <w:pPr>
        <w:spacing w:line="360" w:lineRule="auto"/>
        <w:ind w:left="-360"/>
        <w:rPr>
          <w:rFonts w:ascii="Georgia" w:hAnsi="Georgia"/>
          <w:color w:val="333333"/>
          <w:sz w:val="28"/>
          <w:szCs w:val="28"/>
          <w:lang w:val="en-GB"/>
        </w:rPr>
      </w:pPr>
      <w:r w:rsidRPr="00224FE3">
        <w:rPr>
          <w:rFonts w:ascii="Georgia" w:hAnsi="Georgia"/>
          <w:color w:val="4D4D4D"/>
        </w:rPr>
        <w:t xml:space="preserve"> </w:t>
      </w:r>
      <w:r w:rsidRPr="00ED3924">
        <w:rPr>
          <w:rFonts w:ascii="Georgia" w:hAnsi="Georgia"/>
          <w:color w:val="333333"/>
          <w:sz w:val="28"/>
          <w:szCs w:val="28"/>
          <w:lang w:val="en-GB"/>
        </w:rPr>
        <w:t>Previous Employer</w:t>
      </w:r>
      <w:r w:rsidR="00616DFD">
        <w:rPr>
          <w:rFonts w:ascii="Georgia" w:hAnsi="Georgia"/>
          <w:color w:val="333333"/>
          <w:sz w:val="28"/>
          <w:szCs w:val="28"/>
          <w:lang w:val="en-GB"/>
        </w:rPr>
        <w:t>s</w:t>
      </w:r>
    </w:p>
    <w:p w:rsidR="00D30539" w:rsidRPr="00166427" w:rsidRDefault="00D30539" w:rsidP="00D30539">
      <w:pPr>
        <w:spacing w:line="360" w:lineRule="auto"/>
        <w:ind w:left="-360"/>
        <w:rPr>
          <w:rFonts w:ascii="Georgia" w:hAnsi="Georgia"/>
          <w:color w:val="333333"/>
          <w:sz w:val="28"/>
          <w:szCs w:val="28"/>
          <w:lang w:val="en-GB"/>
        </w:rPr>
      </w:pPr>
      <w:r w:rsidRPr="00D634F5">
        <w:rPr>
          <w:rFonts w:ascii="Georgia" w:hAnsi="Georgia"/>
          <w:b/>
          <w:color w:val="333333"/>
        </w:rPr>
        <w:t>ESSAR -Aegis BPO Limited</w:t>
      </w:r>
      <w:r w:rsidRPr="00326F9C">
        <w:rPr>
          <w:rFonts w:ascii="Garamond" w:hAnsi="Garamond"/>
          <w:sz w:val="22"/>
          <w:szCs w:val="22"/>
        </w:rPr>
        <w:t xml:space="preserve"> </w:t>
      </w:r>
      <w:r>
        <w:rPr>
          <w:rFonts w:ascii="Georgia" w:hAnsi="Georgia"/>
          <w:color w:val="4D4D4D"/>
        </w:rPr>
        <w:t>(April 2007-June 2009)</w:t>
      </w:r>
    </w:p>
    <w:p w:rsidR="00D30539" w:rsidRDefault="00D30539" w:rsidP="00D30539">
      <w:pPr>
        <w:spacing w:line="360" w:lineRule="auto"/>
        <w:ind w:left="-36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       Working as a Manager </w:t>
      </w:r>
      <w:r w:rsidR="00961C08">
        <w:rPr>
          <w:rFonts w:ascii="Georgia" w:hAnsi="Georgia"/>
          <w:color w:val="333333"/>
        </w:rPr>
        <w:t>- L</w:t>
      </w:r>
      <w:r>
        <w:rPr>
          <w:rFonts w:ascii="Georgia" w:hAnsi="Georgia"/>
          <w:color w:val="333333"/>
        </w:rPr>
        <w:t>earning and Development - Customer Service and Development</w:t>
      </w:r>
    </w:p>
    <w:p w:rsidR="00D30539" w:rsidRDefault="00D30539" w:rsidP="00D30539">
      <w:pPr>
        <w:ind w:left="2880" w:hanging="2880"/>
        <w:rPr>
          <w:b/>
        </w:rPr>
      </w:pPr>
    </w:p>
    <w:p w:rsidR="00D30539" w:rsidRPr="00D30539" w:rsidRDefault="00D30539" w:rsidP="00D30539">
      <w:pPr>
        <w:ind w:left="2880" w:hanging="2880"/>
        <w:rPr>
          <w:rFonts w:ascii="Georgia" w:hAnsi="Georgia"/>
          <w:b/>
          <w:color w:val="333333"/>
        </w:rPr>
      </w:pPr>
      <w:r w:rsidRPr="00D30539">
        <w:rPr>
          <w:rFonts w:ascii="Georgia" w:hAnsi="Georgia"/>
          <w:b/>
          <w:color w:val="333333"/>
        </w:rPr>
        <w:t>Associated with:</w:t>
      </w:r>
      <w:r w:rsidRPr="00D30539">
        <w:rPr>
          <w:rFonts w:ascii="Georgia" w:hAnsi="Georgia"/>
          <w:b/>
          <w:color w:val="333333"/>
        </w:rPr>
        <w:tab/>
        <w:t>Vodafone (Telecom)</w:t>
      </w:r>
    </w:p>
    <w:p w:rsidR="00D30539" w:rsidRPr="00D30539" w:rsidRDefault="00D30539" w:rsidP="00D30539">
      <w:pPr>
        <w:rPr>
          <w:rFonts w:ascii="Georgia" w:hAnsi="Georgia"/>
          <w:color w:val="333333"/>
        </w:rPr>
      </w:pPr>
    </w:p>
    <w:p w:rsidR="00D30539" w:rsidRPr="00D30539" w:rsidRDefault="00D30539" w:rsidP="00D30539">
      <w:pPr>
        <w:rPr>
          <w:rFonts w:ascii="Georgia" w:hAnsi="Georgia"/>
          <w:color w:val="333333"/>
        </w:rPr>
      </w:pPr>
      <w:r w:rsidRPr="00D30539">
        <w:rPr>
          <w:rFonts w:ascii="Georgia" w:hAnsi="Georgia"/>
          <w:color w:val="333333"/>
        </w:rPr>
        <w:t>A</w:t>
      </w:r>
      <w:r w:rsidRPr="00D30539">
        <w:rPr>
          <w:rFonts w:ascii="Georgia" w:hAnsi="Georgia"/>
          <w:b/>
          <w:color w:val="333333"/>
        </w:rPr>
        <w:t>lso Handled:</w:t>
      </w:r>
      <w:r w:rsidRPr="00D30539">
        <w:rPr>
          <w:rFonts w:ascii="Georgia" w:hAnsi="Georgia"/>
          <w:b/>
          <w:color w:val="333333"/>
        </w:rPr>
        <w:tab/>
      </w:r>
      <w:r w:rsidRPr="00D30539">
        <w:rPr>
          <w:rFonts w:ascii="Georgia" w:hAnsi="Georgia"/>
          <w:b/>
          <w:color w:val="333333"/>
        </w:rPr>
        <w:tab/>
        <w:t>Cluster Account which includes…</w:t>
      </w:r>
    </w:p>
    <w:p w:rsidR="00D30539" w:rsidRPr="00D30539" w:rsidRDefault="00D30539" w:rsidP="00D30539">
      <w:pPr>
        <w:rPr>
          <w:rFonts w:ascii="Georgia" w:hAnsi="Georgia"/>
          <w:color w:val="333333"/>
        </w:rPr>
      </w:pPr>
    </w:p>
    <w:p w:rsidR="00D30539" w:rsidRPr="00D30539" w:rsidRDefault="00D30539" w:rsidP="00D30539">
      <w:pPr>
        <w:numPr>
          <w:ilvl w:val="0"/>
          <w:numId w:val="14"/>
        </w:numPr>
        <w:suppressAutoHyphens/>
        <w:rPr>
          <w:rFonts w:ascii="Georgia" w:hAnsi="Georgia"/>
          <w:color w:val="333333"/>
        </w:rPr>
      </w:pPr>
      <w:r w:rsidRPr="00D30539">
        <w:rPr>
          <w:rFonts w:ascii="Georgia" w:hAnsi="Georgia"/>
          <w:color w:val="333333"/>
        </w:rPr>
        <w:t>Vodafone UP East</w:t>
      </w:r>
      <w:r w:rsidRPr="00D30539">
        <w:rPr>
          <w:rFonts w:ascii="Georgia" w:hAnsi="Georgia"/>
          <w:color w:val="333333"/>
        </w:rPr>
        <w:tab/>
      </w:r>
      <w:r w:rsidRPr="00D30539">
        <w:rPr>
          <w:rFonts w:ascii="Georgia" w:hAnsi="Georgia"/>
          <w:color w:val="333333"/>
        </w:rPr>
        <w:tab/>
        <w:t>– Telecom Product &amp; Process</w:t>
      </w:r>
    </w:p>
    <w:p w:rsidR="00D30539" w:rsidRPr="00D30539" w:rsidRDefault="00D30539" w:rsidP="00D30539">
      <w:pPr>
        <w:numPr>
          <w:ilvl w:val="0"/>
          <w:numId w:val="14"/>
        </w:numPr>
        <w:suppressAutoHyphens/>
        <w:rPr>
          <w:rFonts w:ascii="Georgia" w:hAnsi="Georgia"/>
          <w:color w:val="333333"/>
        </w:rPr>
      </w:pPr>
      <w:r w:rsidRPr="00D30539">
        <w:rPr>
          <w:rFonts w:ascii="Georgia" w:hAnsi="Georgia"/>
          <w:color w:val="333333"/>
        </w:rPr>
        <w:t xml:space="preserve">TTSL </w:t>
      </w:r>
      <w:r w:rsidRPr="00D30539">
        <w:rPr>
          <w:rFonts w:ascii="Georgia" w:hAnsi="Georgia"/>
          <w:color w:val="333333"/>
        </w:rPr>
        <w:tab/>
      </w:r>
      <w:r w:rsidRPr="00D30539">
        <w:rPr>
          <w:rFonts w:ascii="Georgia" w:hAnsi="Georgia"/>
          <w:color w:val="333333"/>
        </w:rPr>
        <w:tab/>
      </w:r>
      <w:r w:rsidRPr="00D30539">
        <w:rPr>
          <w:rFonts w:ascii="Georgia" w:hAnsi="Georgia"/>
          <w:color w:val="333333"/>
        </w:rPr>
        <w:tab/>
      </w:r>
      <w:r>
        <w:rPr>
          <w:rFonts w:ascii="Georgia" w:hAnsi="Georgia"/>
          <w:color w:val="333333"/>
        </w:rPr>
        <w:tab/>
      </w:r>
      <w:r w:rsidRPr="00D30539">
        <w:rPr>
          <w:rFonts w:ascii="Georgia" w:hAnsi="Georgia"/>
          <w:color w:val="333333"/>
        </w:rPr>
        <w:t>– Telecom Product &amp; Process</w:t>
      </w:r>
    </w:p>
    <w:p w:rsidR="00D30539" w:rsidRPr="00D30539" w:rsidRDefault="00D30539" w:rsidP="00D30539">
      <w:pPr>
        <w:numPr>
          <w:ilvl w:val="0"/>
          <w:numId w:val="14"/>
        </w:numPr>
        <w:suppressAutoHyphens/>
        <w:rPr>
          <w:rFonts w:ascii="Georgia" w:hAnsi="Georgia"/>
          <w:color w:val="333333"/>
        </w:rPr>
      </w:pPr>
      <w:r w:rsidRPr="00D30539">
        <w:rPr>
          <w:rFonts w:ascii="Georgia" w:hAnsi="Georgia"/>
          <w:color w:val="333333"/>
        </w:rPr>
        <w:t xml:space="preserve">LG </w:t>
      </w:r>
      <w:r w:rsidRPr="00D30539">
        <w:rPr>
          <w:rFonts w:ascii="Georgia" w:hAnsi="Georgia"/>
          <w:color w:val="333333"/>
        </w:rPr>
        <w:tab/>
      </w:r>
      <w:r w:rsidRPr="00D30539">
        <w:rPr>
          <w:rFonts w:ascii="Georgia" w:hAnsi="Georgia"/>
          <w:color w:val="333333"/>
        </w:rPr>
        <w:tab/>
      </w:r>
      <w:r w:rsidRPr="00D30539">
        <w:rPr>
          <w:rFonts w:ascii="Georgia" w:hAnsi="Georgia"/>
          <w:color w:val="333333"/>
        </w:rPr>
        <w:tab/>
      </w:r>
      <w:r>
        <w:rPr>
          <w:rFonts w:ascii="Georgia" w:hAnsi="Georgia"/>
          <w:color w:val="333333"/>
        </w:rPr>
        <w:tab/>
      </w:r>
      <w:r w:rsidRPr="00D30539">
        <w:rPr>
          <w:rFonts w:ascii="Georgia" w:hAnsi="Georgia"/>
          <w:color w:val="333333"/>
        </w:rPr>
        <w:t>– Consumer Durables</w:t>
      </w:r>
    </w:p>
    <w:p w:rsidR="00D30539" w:rsidRPr="00D30539" w:rsidRDefault="00D30539" w:rsidP="00D30539">
      <w:pPr>
        <w:numPr>
          <w:ilvl w:val="0"/>
          <w:numId w:val="14"/>
        </w:numPr>
        <w:suppressAutoHyphens/>
        <w:rPr>
          <w:rFonts w:ascii="Georgia" w:hAnsi="Georgia"/>
          <w:color w:val="333333"/>
        </w:rPr>
      </w:pPr>
      <w:r w:rsidRPr="00D30539">
        <w:rPr>
          <w:rFonts w:ascii="Georgia" w:hAnsi="Georgia"/>
          <w:color w:val="333333"/>
        </w:rPr>
        <w:t xml:space="preserve">Videocon </w:t>
      </w:r>
      <w:r w:rsidRPr="00D30539">
        <w:rPr>
          <w:rFonts w:ascii="Georgia" w:hAnsi="Georgia"/>
          <w:color w:val="333333"/>
        </w:rPr>
        <w:tab/>
      </w:r>
      <w:r w:rsidRPr="00D30539">
        <w:rPr>
          <w:rFonts w:ascii="Georgia" w:hAnsi="Georgia"/>
          <w:color w:val="333333"/>
        </w:rPr>
        <w:tab/>
      </w:r>
      <w:r w:rsidRPr="00D30539">
        <w:rPr>
          <w:rFonts w:ascii="Georgia" w:hAnsi="Georgia"/>
          <w:color w:val="333333"/>
        </w:rPr>
        <w:tab/>
        <w:t>– Consumer Durables Pre and Post sales</w:t>
      </w:r>
    </w:p>
    <w:p w:rsidR="00D30539" w:rsidRPr="00D30539" w:rsidRDefault="00D30539" w:rsidP="00D30539">
      <w:pPr>
        <w:numPr>
          <w:ilvl w:val="0"/>
          <w:numId w:val="14"/>
        </w:numPr>
        <w:suppressAutoHyphens/>
        <w:rPr>
          <w:rFonts w:ascii="Georgia" w:hAnsi="Georgia"/>
          <w:color w:val="333333"/>
        </w:rPr>
      </w:pPr>
      <w:proofErr w:type="spellStart"/>
      <w:r w:rsidRPr="00D30539">
        <w:rPr>
          <w:rFonts w:ascii="Georgia" w:hAnsi="Georgia"/>
          <w:color w:val="333333"/>
        </w:rPr>
        <w:t>Bharti</w:t>
      </w:r>
      <w:proofErr w:type="spellEnd"/>
      <w:r w:rsidRPr="00D30539">
        <w:rPr>
          <w:rFonts w:ascii="Georgia" w:hAnsi="Georgia"/>
          <w:color w:val="333333"/>
        </w:rPr>
        <w:t xml:space="preserve"> </w:t>
      </w:r>
      <w:proofErr w:type="spellStart"/>
      <w:r w:rsidRPr="00D30539">
        <w:rPr>
          <w:rFonts w:ascii="Georgia" w:hAnsi="Georgia"/>
          <w:color w:val="333333"/>
        </w:rPr>
        <w:t>Axa</w:t>
      </w:r>
      <w:proofErr w:type="spellEnd"/>
      <w:r w:rsidRPr="00D30539">
        <w:rPr>
          <w:rFonts w:ascii="Georgia" w:hAnsi="Georgia"/>
          <w:color w:val="333333"/>
        </w:rPr>
        <w:t xml:space="preserve"> Life Insurance </w:t>
      </w:r>
      <w:r w:rsidRPr="00D30539">
        <w:rPr>
          <w:rFonts w:ascii="Georgia" w:hAnsi="Georgia"/>
          <w:color w:val="333333"/>
        </w:rPr>
        <w:tab/>
        <w:t>– Insurance Sales</w:t>
      </w:r>
    </w:p>
    <w:p w:rsidR="00D30539" w:rsidRPr="00D30539" w:rsidRDefault="00D30539" w:rsidP="00D30539">
      <w:pPr>
        <w:numPr>
          <w:ilvl w:val="0"/>
          <w:numId w:val="14"/>
        </w:numPr>
        <w:suppressAutoHyphens/>
        <w:rPr>
          <w:rFonts w:ascii="Georgia" w:hAnsi="Georgia"/>
          <w:color w:val="333333"/>
        </w:rPr>
      </w:pPr>
      <w:r w:rsidRPr="00D30539">
        <w:rPr>
          <w:rFonts w:ascii="Georgia" w:hAnsi="Georgia"/>
          <w:color w:val="333333"/>
        </w:rPr>
        <w:t xml:space="preserve">HDFCSL </w:t>
      </w:r>
      <w:r w:rsidRPr="00D30539">
        <w:rPr>
          <w:rFonts w:ascii="Georgia" w:hAnsi="Georgia"/>
          <w:color w:val="333333"/>
        </w:rPr>
        <w:tab/>
      </w:r>
      <w:r w:rsidRPr="00D30539">
        <w:rPr>
          <w:rFonts w:ascii="Georgia" w:hAnsi="Georgia"/>
          <w:color w:val="333333"/>
        </w:rPr>
        <w:tab/>
      </w:r>
      <w:r w:rsidRPr="00D30539">
        <w:rPr>
          <w:rFonts w:ascii="Georgia" w:hAnsi="Georgia"/>
          <w:color w:val="333333"/>
        </w:rPr>
        <w:tab/>
        <w:t>– Insurance Sales</w:t>
      </w:r>
    </w:p>
    <w:p w:rsidR="00D30539" w:rsidRPr="00D30539" w:rsidRDefault="00D30539" w:rsidP="00D30539">
      <w:pPr>
        <w:numPr>
          <w:ilvl w:val="0"/>
          <w:numId w:val="14"/>
        </w:numPr>
        <w:suppressAutoHyphens/>
        <w:rPr>
          <w:rFonts w:ascii="Georgia" w:hAnsi="Georgia"/>
          <w:color w:val="333333"/>
        </w:rPr>
      </w:pPr>
      <w:r w:rsidRPr="00D30539">
        <w:rPr>
          <w:rFonts w:ascii="Georgia" w:hAnsi="Georgia"/>
          <w:color w:val="333333"/>
        </w:rPr>
        <w:t xml:space="preserve">Fullerton India </w:t>
      </w:r>
      <w:r w:rsidRPr="00D30539">
        <w:rPr>
          <w:rFonts w:ascii="Georgia" w:hAnsi="Georgia"/>
          <w:color w:val="333333"/>
        </w:rPr>
        <w:tab/>
      </w:r>
      <w:r w:rsidRPr="00D30539">
        <w:rPr>
          <w:rFonts w:ascii="Georgia" w:hAnsi="Georgia"/>
          <w:color w:val="333333"/>
        </w:rPr>
        <w:tab/>
      </w:r>
      <w:r>
        <w:rPr>
          <w:rFonts w:ascii="Georgia" w:hAnsi="Georgia"/>
          <w:color w:val="333333"/>
        </w:rPr>
        <w:tab/>
      </w:r>
      <w:r w:rsidRPr="00D30539">
        <w:rPr>
          <w:rFonts w:ascii="Georgia" w:hAnsi="Georgia"/>
          <w:color w:val="333333"/>
        </w:rPr>
        <w:t>– Welcome Calling</w:t>
      </w:r>
    </w:p>
    <w:p w:rsidR="00D30539" w:rsidRPr="00D30539" w:rsidRDefault="00D30539" w:rsidP="00D30539">
      <w:pPr>
        <w:numPr>
          <w:ilvl w:val="0"/>
          <w:numId w:val="14"/>
        </w:numPr>
        <w:suppressAutoHyphens/>
        <w:rPr>
          <w:rFonts w:ascii="Georgia" w:hAnsi="Georgia"/>
          <w:color w:val="333333"/>
        </w:rPr>
      </w:pPr>
      <w:proofErr w:type="spellStart"/>
      <w:r w:rsidRPr="00D30539">
        <w:rPr>
          <w:rFonts w:ascii="Georgia" w:hAnsi="Georgia"/>
          <w:color w:val="333333"/>
        </w:rPr>
        <w:t>Kotak</w:t>
      </w:r>
      <w:proofErr w:type="spellEnd"/>
      <w:r w:rsidRPr="00D30539">
        <w:rPr>
          <w:rFonts w:ascii="Georgia" w:hAnsi="Georgia"/>
          <w:color w:val="333333"/>
        </w:rPr>
        <w:t xml:space="preserve"> Life Insurance </w:t>
      </w:r>
      <w:r w:rsidRPr="00D30539">
        <w:rPr>
          <w:rFonts w:ascii="Georgia" w:hAnsi="Georgia"/>
          <w:color w:val="333333"/>
        </w:rPr>
        <w:tab/>
      </w:r>
      <w:r>
        <w:rPr>
          <w:rFonts w:ascii="Georgia" w:hAnsi="Georgia"/>
          <w:color w:val="333333"/>
        </w:rPr>
        <w:tab/>
      </w:r>
      <w:r w:rsidRPr="00D30539">
        <w:rPr>
          <w:rFonts w:ascii="Georgia" w:hAnsi="Georgia"/>
          <w:color w:val="333333"/>
        </w:rPr>
        <w:t>– Insurance Sales</w:t>
      </w:r>
    </w:p>
    <w:p w:rsidR="00D30539" w:rsidRPr="00D30539" w:rsidRDefault="00D30539" w:rsidP="00D30539">
      <w:pPr>
        <w:numPr>
          <w:ilvl w:val="0"/>
          <w:numId w:val="14"/>
        </w:numPr>
        <w:suppressAutoHyphens/>
        <w:rPr>
          <w:rFonts w:ascii="Georgia" w:hAnsi="Georgia"/>
          <w:color w:val="333333"/>
        </w:rPr>
      </w:pPr>
      <w:r w:rsidRPr="00D30539">
        <w:rPr>
          <w:rFonts w:ascii="Georgia" w:hAnsi="Georgia"/>
          <w:color w:val="333333"/>
        </w:rPr>
        <w:t xml:space="preserve">Royal </w:t>
      </w:r>
      <w:proofErr w:type="spellStart"/>
      <w:r w:rsidRPr="00D30539">
        <w:rPr>
          <w:rFonts w:ascii="Georgia" w:hAnsi="Georgia"/>
          <w:color w:val="333333"/>
        </w:rPr>
        <w:t>Sundram</w:t>
      </w:r>
      <w:proofErr w:type="spellEnd"/>
      <w:r w:rsidRPr="00D30539">
        <w:rPr>
          <w:rFonts w:ascii="Georgia" w:hAnsi="Georgia"/>
          <w:color w:val="333333"/>
        </w:rPr>
        <w:tab/>
      </w:r>
      <w:r w:rsidRPr="00D30539">
        <w:rPr>
          <w:rFonts w:ascii="Georgia" w:hAnsi="Georgia"/>
          <w:color w:val="333333"/>
        </w:rPr>
        <w:tab/>
      </w:r>
      <w:r>
        <w:rPr>
          <w:rFonts w:ascii="Georgia" w:hAnsi="Georgia"/>
          <w:color w:val="333333"/>
        </w:rPr>
        <w:tab/>
      </w:r>
      <w:r w:rsidRPr="00D30539">
        <w:rPr>
          <w:rFonts w:ascii="Georgia" w:hAnsi="Georgia"/>
          <w:color w:val="333333"/>
        </w:rPr>
        <w:t xml:space="preserve">- </w:t>
      </w:r>
      <w:r w:rsidR="00616DFD">
        <w:rPr>
          <w:rFonts w:ascii="Georgia" w:hAnsi="Georgia"/>
          <w:color w:val="333333"/>
        </w:rPr>
        <w:t xml:space="preserve"> </w:t>
      </w:r>
      <w:r w:rsidRPr="00D30539">
        <w:rPr>
          <w:rFonts w:ascii="Georgia" w:hAnsi="Georgia"/>
          <w:color w:val="333333"/>
        </w:rPr>
        <w:t>Insurance Sales</w:t>
      </w:r>
    </w:p>
    <w:p w:rsidR="00D30539" w:rsidRPr="00D30539" w:rsidRDefault="00D30539" w:rsidP="00D30539">
      <w:pPr>
        <w:numPr>
          <w:ilvl w:val="0"/>
          <w:numId w:val="14"/>
        </w:numPr>
        <w:suppressAutoHyphens/>
        <w:rPr>
          <w:rFonts w:ascii="Georgia" w:hAnsi="Georgia"/>
          <w:color w:val="333333"/>
        </w:rPr>
      </w:pPr>
      <w:r w:rsidRPr="00D30539">
        <w:rPr>
          <w:rFonts w:ascii="Georgia" w:hAnsi="Georgia"/>
          <w:color w:val="333333"/>
        </w:rPr>
        <w:t xml:space="preserve">SMC Global </w:t>
      </w:r>
      <w:r w:rsidRPr="00D30539">
        <w:rPr>
          <w:rFonts w:ascii="Georgia" w:hAnsi="Georgia"/>
          <w:color w:val="333333"/>
        </w:rPr>
        <w:tab/>
      </w:r>
      <w:r w:rsidRPr="00D30539">
        <w:rPr>
          <w:rFonts w:ascii="Georgia" w:hAnsi="Georgia"/>
          <w:color w:val="333333"/>
        </w:rPr>
        <w:tab/>
      </w:r>
      <w:r>
        <w:rPr>
          <w:rFonts w:ascii="Georgia" w:hAnsi="Georgia"/>
          <w:color w:val="333333"/>
        </w:rPr>
        <w:tab/>
      </w:r>
      <w:r w:rsidRPr="00D30539">
        <w:rPr>
          <w:rFonts w:ascii="Georgia" w:hAnsi="Georgia"/>
          <w:color w:val="333333"/>
        </w:rPr>
        <w:t xml:space="preserve">– </w:t>
      </w:r>
      <w:proofErr w:type="spellStart"/>
      <w:r w:rsidRPr="00D30539">
        <w:rPr>
          <w:rFonts w:ascii="Georgia" w:hAnsi="Georgia"/>
          <w:color w:val="333333"/>
        </w:rPr>
        <w:t>Demat</w:t>
      </w:r>
      <w:proofErr w:type="spellEnd"/>
      <w:r w:rsidRPr="00D30539">
        <w:rPr>
          <w:rFonts w:ascii="Georgia" w:hAnsi="Georgia"/>
          <w:color w:val="333333"/>
        </w:rPr>
        <w:t xml:space="preserve"> Account Selling</w:t>
      </w:r>
    </w:p>
    <w:p w:rsidR="00D30539" w:rsidRPr="00D30539" w:rsidRDefault="00D30539" w:rsidP="00D30539">
      <w:pPr>
        <w:numPr>
          <w:ilvl w:val="0"/>
          <w:numId w:val="14"/>
        </w:numPr>
        <w:suppressAutoHyphens/>
        <w:rPr>
          <w:rFonts w:ascii="Georgia" w:hAnsi="Georgia"/>
          <w:color w:val="333333"/>
        </w:rPr>
      </w:pPr>
      <w:r w:rsidRPr="00D30539">
        <w:rPr>
          <w:rFonts w:ascii="Georgia" w:hAnsi="Georgia"/>
          <w:color w:val="333333"/>
        </w:rPr>
        <w:t xml:space="preserve">ABN </w:t>
      </w:r>
      <w:proofErr w:type="spellStart"/>
      <w:r w:rsidRPr="00D30539">
        <w:rPr>
          <w:rFonts w:ascii="Georgia" w:hAnsi="Georgia"/>
          <w:color w:val="333333"/>
        </w:rPr>
        <w:t>Amero</w:t>
      </w:r>
      <w:proofErr w:type="spellEnd"/>
      <w:r w:rsidRPr="00D30539">
        <w:rPr>
          <w:rFonts w:ascii="Georgia" w:hAnsi="Georgia"/>
          <w:color w:val="333333"/>
        </w:rPr>
        <w:t xml:space="preserve"> CC </w:t>
      </w:r>
      <w:r w:rsidRPr="00D30539">
        <w:rPr>
          <w:rFonts w:ascii="Georgia" w:hAnsi="Georgia"/>
          <w:color w:val="333333"/>
        </w:rPr>
        <w:tab/>
      </w:r>
      <w:r w:rsidRPr="00D30539">
        <w:rPr>
          <w:rFonts w:ascii="Georgia" w:hAnsi="Georgia"/>
          <w:color w:val="333333"/>
        </w:rPr>
        <w:tab/>
      </w:r>
      <w:r>
        <w:rPr>
          <w:rFonts w:ascii="Georgia" w:hAnsi="Georgia"/>
          <w:color w:val="333333"/>
        </w:rPr>
        <w:tab/>
      </w:r>
      <w:r w:rsidRPr="00D30539">
        <w:rPr>
          <w:rFonts w:ascii="Georgia" w:hAnsi="Georgia"/>
          <w:color w:val="333333"/>
        </w:rPr>
        <w:t>– Credit card Sales</w:t>
      </w:r>
    </w:p>
    <w:p w:rsidR="00D30539" w:rsidRPr="00D30539" w:rsidRDefault="00D30539" w:rsidP="00D30539">
      <w:pPr>
        <w:numPr>
          <w:ilvl w:val="0"/>
          <w:numId w:val="14"/>
        </w:numPr>
        <w:suppressAutoHyphens/>
        <w:rPr>
          <w:rFonts w:ascii="Georgia" w:hAnsi="Georgia"/>
          <w:color w:val="333333"/>
        </w:rPr>
      </w:pPr>
      <w:r w:rsidRPr="00D30539">
        <w:rPr>
          <w:rFonts w:ascii="Georgia" w:hAnsi="Georgia"/>
          <w:color w:val="333333"/>
        </w:rPr>
        <w:t xml:space="preserve">ABN Feedback </w:t>
      </w:r>
      <w:r w:rsidRPr="00D30539">
        <w:rPr>
          <w:rFonts w:ascii="Georgia" w:hAnsi="Georgia"/>
          <w:color w:val="333333"/>
        </w:rPr>
        <w:tab/>
      </w:r>
      <w:r w:rsidRPr="00D30539">
        <w:rPr>
          <w:rFonts w:ascii="Georgia" w:hAnsi="Georgia"/>
          <w:color w:val="333333"/>
        </w:rPr>
        <w:tab/>
      </w:r>
      <w:r>
        <w:rPr>
          <w:rFonts w:ascii="Georgia" w:hAnsi="Georgia"/>
          <w:color w:val="333333"/>
        </w:rPr>
        <w:tab/>
      </w:r>
      <w:r w:rsidRPr="00D30539">
        <w:rPr>
          <w:rFonts w:ascii="Georgia" w:hAnsi="Georgia"/>
          <w:color w:val="333333"/>
        </w:rPr>
        <w:t>– Skip Tracing</w:t>
      </w:r>
    </w:p>
    <w:p w:rsidR="00D30539" w:rsidRPr="00D30539" w:rsidRDefault="00D30539" w:rsidP="00D30539">
      <w:pPr>
        <w:numPr>
          <w:ilvl w:val="0"/>
          <w:numId w:val="14"/>
        </w:numPr>
        <w:suppressAutoHyphens/>
        <w:rPr>
          <w:rFonts w:ascii="Georgia" w:hAnsi="Georgia"/>
          <w:color w:val="333333"/>
        </w:rPr>
      </w:pPr>
      <w:r w:rsidRPr="00D30539">
        <w:rPr>
          <w:rFonts w:ascii="Georgia" w:hAnsi="Georgia"/>
          <w:color w:val="333333"/>
        </w:rPr>
        <w:t xml:space="preserve">Citi financial </w:t>
      </w:r>
      <w:r w:rsidRPr="00D30539">
        <w:rPr>
          <w:rFonts w:ascii="Georgia" w:hAnsi="Georgia"/>
          <w:color w:val="333333"/>
        </w:rPr>
        <w:tab/>
      </w:r>
      <w:r w:rsidRPr="00D30539">
        <w:rPr>
          <w:rFonts w:ascii="Georgia" w:hAnsi="Georgia"/>
          <w:color w:val="333333"/>
        </w:rPr>
        <w:tab/>
      </w:r>
      <w:r>
        <w:rPr>
          <w:rFonts w:ascii="Georgia" w:hAnsi="Georgia"/>
          <w:color w:val="333333"/>
        </w:rPr>
        <w:tab/>
      </w:r>
      <w:r w:rsidRPr="00D30539">
        <w:rPr>
          <w:rFonts w:ascii="Georgia" w:hAnsi="Georgia"/>
          <w:color w:val="333333"/>
        </w:rPr>
        <w:t>– Loan Processing</w:t>
      </w:r>
    </w:p>
    <w:p w:rsidR="00D30539" w:rsidRPr="00D30539" w:rsidRDefault="00D30539" w:rsidP="00D30539">
      <w:pPr>
        <w:numPr>
          <w:ilvl w:val="0"/>
          <w:numId w:val="14"/>
        </w:numPr>
        <w:suppressAutoHyphens/>
        <w:rPr>
          <w:rFonts w:ascii="Georgia" w:hAnsi="Georgia"/>
          <w:color w:val="333333"/>
        </w:rPr>
      </w:pPr>
      <w:r w:rsidRPr="00D30539">
        <w:rPr>
          <w:rFonts w:ascii="Georgia" w:hAnsi="Georgia"/>
          <w:color w:val="333333"/>
        </w:rPr>
        <w:t xml:space="preserve">ITGI </w:t>
      </w:r>
      <w:r w:rsidRPr="00D30539">
        <w:rPr>
          <w:rFonts w:ascii="Georgia" w:hAnsi="Georgia"/>
          <w:color w:val="333333"/>
        </w:rPr>
        <w:tab/>
      </w:r>
      <w:r w:rsidRPr="00D30539">
        <w:rPr>
          <w:rFonts w:ascii="Georgia" w:hAnsi="Georgia"/>
          <w:color w:val="333333"/>
        </w:rPr>
        <w:tab/>
      </w:r>
      <w:r w:rsidRPr="00D30539">
        <w:rPr>
          <w:rFonts w:ascii="Georgia" w:hAnsi="Georgia"/>
          <w:color w:val="333333"/>
        </w:rPr>
        <w:tab/>
      </w:r>
      <w:r>
        <w:rPr>
          <w:rFonts w:ascii="Georgia" w:hAnsi="Georgia"/>
          <w:color w:val="333333"/>
        </w:rPr>
        <w:tab/>
      </w:r>
      <w:r w:rsidRPr="00D30539">
        <w:rPr>
          <w:rFonts w:ascii="Georgia" w:hAnsi="Georgia"/>
          <w:color w:val="333333"/>
        </w:rPr>
        <w:t>– Motor Insurance claim</w:t>
      </w:r>
    </w:p>
    <w:p w:rsidR="00D30539" w:rsidRPr="00D30539" w:rsidRDefault="00D30539" w:rsidP="00D30539">
      <w:pPr>
        <w:numPr>
          <w:ilvl w:val="0"/>
          <w:numId w:val="14"/>
        </w:numPr>
        <w:suppressAutoHyphens/>
        <w:rPr>
          <w:rFonts w:ascii="Georgia" w:hAnsi="Georgia"/>
          <w:color w:val="333333"/>
        </w:rPr>
      </w:pPr>
      <w:r w:rsidRPr="00D30539">
        <w:rPr>
          <w:rFonts w:ascii="Georgia" w:hAnsi="Georgia"/>
          <w:color w:val="333333"/>
        </w:rPr>
        <w:t xml:space="preserve">HUL </w:t>
      </w:r>
      <w:r w:rsidRPr="00D30539">
        <w:rPr>
          <w:rFonts w:ascii="Georgia" w:hAnsi="Georgia"/>
          <w:color w:val="333333"/>
        </w:rPr>
        <w:tab/>
      </w:r>
      <w:r w:rsidRPr="00D30539">
        <w:rPr>
          <w:rFonts w:ascii="Georgia" w:hAnsi="Georgia"/>
          <w:color w:val="333333"/>
        </w:rPr>
        <w:tab/>
      </w:r>
      <w:r w:rsidRPr="00D30539">
        <w:rPr>
          <w:rFonts w:ascii="Georgia" w:hAnsi="Georgia"/>
          <w:color w:val="333333"/>
        </w:rPr>
        <w:tab/>
      </w:r>
      <w:r>
        <w:rPr>
          <w:rFonts w:ascii="Georgia" w:hAnsi="Georgia"/>
          <w:color w:val="333333"/>
        </w:rPr>
        <w:tab/>
      </w:r>
      <w:r w:rsidRPr="00D30539">
        <w:rPr>
          <w:rFonts w:ascii="Georgia" w:hAnsi="Georgia"/>
          <w:color w:val="333333"/>
        </w:rPr>
        <w:t>– Consumer Durables</w:t>
      </w:r>
      <w:r w:rsidRPr="00D30539">
        <w:rPr>
          <w:rFonts w:ascii="Georgia" w:hAnsi="Georgia"/>
          <w:color w:val="333333"/>
        </w:rPr>
        <w:tab/>
      </w:r>
      <w:r w:rsidRPr="00D30539">
        <w:rPr>
          <w:rFonts w:ascii="Georgia" w:hAnsi="Georgia"/>
          <w:color w:val="333333"/>
        </w:rPr>
        <w:tab/>
      </w:r>
    </w:p>
    <w:p w:rsidR="00D30539" w:rsidRPr="00D30539" w:rsidRDefault="00D30539" w:rsidP="00D30539">
      <w:pPr>
        <w:rPr>
          <w:rFonts w:ascii="Georgia" w:hAnsi="Georgia"/>
          <w:color w:val="333333"/>
        </w:rPr>
      </w:pPr>
    </w:p>
    <w:p w:rsidR="00D30539" w:rsidRPr="00D30539" w:rsidRDefault="00D30539" w:rsidP="00D30539">
      <w:pPr>
        <w:ind w:left="60"/>
        <w:rPr>
          <w:rFonts w:ascii="Georgia" w:hAnsi="Georgia"/>
          <w:b/>
          <w:color w:val="333333"/>
        </w:rPr>
      </w:pPr>
      <w:r w:rsidRPr="00D30539">
        <w:rPr>
          <w:rFonts w:ascii="Georgia" w:hAnsi="Georgia"/>
          <w:b/>
          <w:color w:val="333333"/>
        </w:rPr>
        <w:t>Key Deliverables:</w:t>
      </w:r>
      <w:r w:rsidRPr="00D30539">
        <w:rPr>
          <w:rFonts w:ascii="Georgia" w:hAnsi="Georgia"/>
          <w:b/>
          <w:color w:val="333333"/>
        </w:rPr>
        <w:tab/>
      </w:r>
      <w:r w:rsidRPr="00D30539">
        <w:rPr>
          <w:rFonts w:ascii="Georgia" w:hAnsi="Georgia"/>
          <w:b/>
          <w:color w:val="333333"/>
        </w:rPr>
        <w:tab/>
      </w:r>
      <w:r w:rsidRPr="00D30539">
        <w:rPr>
          <w:rFonts w:ascii="Georgia" w:hAnsi="Georgia"/>
          <w:b/>
          <w:color w:val="333333"/>
        </w:rPr>
        <w:tab/>
        <w:t xml:space="preserve">Process Management </w:t>
      </w:r>
    </w:p>
    <w:p w:rsidR="00D30539" w:rsidRPr="00D30539" w:rsidRDefault="00D30539" w:rsidP="00D30539">
      <w:pPr>
        <w:rPr>
          <w:rFonts w:ascii="Georgia" w:hAnsi="Georgia"/>
          <w:color w:val="333333"/>
        </w:rPr>
      </w:pPr>
    </w:p>
    <w:p w:rsidR="00D30539" w:rsidRPr="00D30539" w:rsidRDefault="00D30539" w:rsidP="00D30539">
      <w:pPr>
        <w:numPr>
          <w:ilvl w:val="0"/>
          <w:numId w:val="13"/>
        </w:numPr>
        <w:suppressAutoHyphens/>
        <w:spacing w:line="360" w:lineRule="auto"/>
        <w:rPr>
          <w:rFonts w:ascii="Georgia" w:hAnsi="Georgia"/>
          <w:color w:val="333333"/>
        </w:rPr>
      </w:pPr>
      <w:r w:rsidRPr="00D30539">
        <w:rPr>
          <w:rFonts w:ascii="Georgia" w:hAnsi="Georgia"/>
          <w:color w:val="333333"/>
        </w:rPr>
        <w:t xml:space="preserve">Mapping Business/Process requirements and coordinating in developing and implementing processes in line with the guidelines specified by the organization. </w:t>
      </w:r>
    </w:p>
    <w:p w:rsidR="00D30539" w:rsidRPr="00D30539" w:rsidRDefault="00D30539" w:rsidP="00D30539">
      <w:pPr>
        <w:numPr>
          <w:ilvl w:val="0"/>
          <w:numId w:val="13"/>
        </w:numPr>
        <w:suppressAutoHyphens/>
        <w:spacing w:line="360" w:lineRule="auto"/>
        <w:rPr>
          <w:rFonts w:ascii="Georgia" w:hAnsi="Georgia"/>
          <w:color w:val="333333"/>
        </w:rPr>
      </w:pPr>
      <w:r w:rsidRPr="00D30539">
        <w:rPr>
          <w:rFonts w:ascii="Georgia" w:hAnsi="Georgia"/>
          <w:color w:val="333333"/>
        </w:rPr>
        <w:t xml:space="preserve">Managing processes and monitoring the overall functioning of processes, identifying improvement areas and implementing adequate measures to maximize customer satisfaction level. </w:t>
      </w:r>
    </w:p>
    <w:p w:rsidR="00D30539" w:rsidRPr="00D30539" w:rsidRDefault="00D30539" w:rsidP="00D30539">
      <w:pPr>
        <w:numPr>
          <w:ilvl w:val="0"/>
          <w:numId w:val="13"/>
        </w:numPr>
        <w:suppressAutoHyphens/>
        <w:spacing w:line="360" w:lineRule="auto"/>
        <w:rPr>
          <w:rFonts w:ascii="Georgia" w:hAnsi="Georgia"/>
          <w:color w:val="333333"/>
        </w:rPr>
      </w:pPr>
      <w:r w:rsidRPr="00D30539">
        <w:rPr>
          <w:rFonts w:ascii="Georgia" w:hAnsi="Georgia"/>
          <w:color w:val="333333"/>
        </w:rPr>
        <w:t xml:space="preserve">Creating &amp; implementing workflows to facilitate structured support in all areas and issues. </w:t>
      </w:r>
    </w:p>
    <w:p w:rsidR="00D30539" w:rsidRPr="00D30539" w:rsidRDefault="00D30539" w:rsidP="00D30539">
      <w:pPr>
        <w:numPr>
          <w:ilvl w:val="0"/>
          <w:numId w:val="13"/>
        </w:numPr>
        <w:suppressAutoHyphens/>
        <w:spacing w:line="360" w:lineRule="auto"/>
        <w:rPr>
          <w:rFonts w:ascii="Georgia" w:hAnsi="Georgia"/>
          <w:color w:val="333333"/>
        </w:rPr>
      </w:pPr>
      <w:r w:rsidRPr="00D30539">
        <w:rPr>
          <w:rFonts w:ascii="Georgia" w:hAnsi="Georgia"/>
          <w:color w:val="333333"/>
        </w:rPr>
        <w:t xml:space="preserve">Overseeing process improvement initiatives through system changes, process re alignment/redefining &amp; efficiency management. </w:t>
      </w:r>
    </w:p>
    <w:p w:rsidR="00D30539" w:rsidRPr="00D30539" w:rsidRDefault="00D30539" w:rsidP="00D30539">
      <w:pPr>
        <w:numPr>
          <w:ilvl w:val="0"/>
          <w:numId w:val="13"/>
        </w:numPr>
        <w:suppressAutoHyphens/>
        <w:spacing w:line="360" w:lineRule="auto"/>
        <w:rPr>
          <w:rFonts w:ascii="Georgia" w:hAnsi="Georgia"/>
          <w:color w:val="333333"/>
        </w:rPr>
      </w:pPr>
      <w:r w:rsidRPr="00D30539">
        <w:rPr>
          <w:rFonts w:ascii="Georgia" w:hAnsi="Georgia"/>
          <w:color w:val="333333"/>
        </w:rPr>
        <w:t>Achieving goals for productivity and effectiveness as defined in the operational and financial plans.</w:t>
      </w:r>
    </w:p>
    <w:p w:rsidR="00D30539" w:rsidRPr="00D30539" w:rsidRDefault="00D30539" w:rsidP="00D30539">
      <w:pPr>
        <w:pStyle w:val="BodyText"/>
        <w:numPr>
          <w:ilvl w:val="0"/>
          <w:numId w:val="13"/>
        </w:numPr>
        <w:tabs>
          <w:tab w:val="left" w:pos="720"/>
        </w:tabs>
        <w:spacing w:line="360" w:lineRule="auto"/>
        <w:rPr>
          <w:rFonts w:ascii="Georgia" w:hAnsi="Georgia"/>
          <w:b w:val="0"/>
          <w:i w:val="0"/>
          <w:color w:val="333333"/>
          <w:u w:val="none"/>
          <w:lang w:eastAsia="en-US"/>
        </w:rPr>
      </w:pPr>
      <w:r w:rsidRPr="00D30539">
        <w:rPr>
          <w:rFonts w:ascii="Georgia" w:hAnsi="Georgia"/>
          <w:b w:val="0"/>
          <w:i w:val="0"/>
          <w:color w:val="333333"/>
          <w:u w:val="none"/>
          <w:lang w:eastAsia="en-US"/>
        </w:rPr>
        <w:lastRenderedPageBreak/>
        <w:t>Making sure that we also gain advantage on Trainers Score Card.</w:t>
      </w:r>
    </w:p>
    <w:p w:rsidR="00D30539" w:rsidRPr="00002D02" w:rsidRDefault="00D30539" w:rsidP="00D30539">
      <w:pPr>
        <w:pStyle w:val="BodyText"/>
        <w:numPr>
          <w:ilvl w:val="0"/>
          <w:numId w:val="13"/>
        </w:numPr>
        <w:tabs>
          <w:tab w:val="left" w:pos="720"/>
        </w:tabs>
        <w:spacing w:line="360" w:lineRule="auto"/>
        <w:rPr>
          <w:rFonts w:ascii="Tahoma" w:hAnsi="Tahoma" w:cs="Tahoma"/>
        </w:rPr>
      </w:pPr>
      <w:r w:rsidRPr="00D30539">
        <w:rPr>
          <w:rFonts w:ascii="Georgia" w:hAnsi="Georgia"/>
          <w:b w:val="0"/>
          <w:i w:val="0"/>
          <w:color w:val="333333"/>
          <w:u w:val="none"/>
          <w:lang w:eastAsia="en-US"/>
        </w:rPr>
        <w:t>Preparing and checking Adherence to Training Calendar</w:t>
      </w:r>
    </w:p>
    <w:p w:rsidR="00A134C0" w:rsidRDefault="00A134C0" w:rsidP="00D30539">
      <w:pPr>
        <w:rPr>
          <w:rFonts w:ascii="Georgia" w:hAnsi="Georgia"/>
          <w:b/>
          <w:color w:val="333333"/>
        </w:rPr>
      </w:pPr>
    </w:p>
    <w:p w:rsidR="00D30539" w:rsidRDefault="00D30539" w:rsidP="00D30539">
      <w:r w:rsidRPr="00D30539">
        <w:rPr>
          <w:rFonts w:ascii="Georgia" w:hAnsi="Georgia"/>
          <w:b/>
          <w:color w:val="333333"/>
        </w:rPr>
        <w:t xml:space="preserve">Team Management </w:t>
      </w:r>
    </w:p>
    <w:p w:rsidR="00D30539" w:rsidRDefault="00D30539" w:rsidP="00D30539"/>
    <w:p w:rsidR="00D30539" w:rsidRPr="00D30539" w:rsidRDefault="00D30539" w:rsidP="00D30539">
      <w:pPr>
        <w:numPr>
          <w:ilvl w:val="0"/>
          <w:numId w:val="13"/>
        </w:numPr>
        <w:suppressAutoHyphens/>
        <w:spacing w:line="360" w:lineRule="auto"/>
        <w:rPr>
          <w:rFonts w:ascii="Georgia" w:hAnsi="Georgia"/>
          <w:color w:val="333333"/>
        </w:rPr>
      </w:pPr>
      <w:r w:rsidRPr="00D30539">
        <w:rPr>
          <w:rFonts w:ascii="Georgia" w:hAnsi="Georgia"/>
          <w:color w:val="333333"/>
        </w:rPr>
        <w:t>Managing a team of Trainers and monitoring their performance to ensure efficiency in process operations &amp; ensure meeting of individual/group targets.</w:t>
      </w:r>
    </w:p>
    <w:p w:rsidR="00D30539" w:rsidRPr="00D30539" w:rsidRDefault="00D30539" w:rsidP="00D30539">
      <w:pPr>
        <w:numPr>
          <w:ilvl w:val="0"/>
          <w:numId w:val="13"/>
        </w:numPr>
        <w:suppressAutoHyphens/>
        <w:spacing w:line="360" w:lineRule="auto"/>
        <w:rPr>
          <w:rFonts w:ascii="Georgia" w:hAnsi="Georgia"/>
          <w:color w:val="333333"/>
        </w:rPr>
      </w:pPr>
      <w:r w:rsidRPr="00D30539">
        <w:rPr>
          <w:rFonts w:ascii="Georgia" w:hAnsi="Georgia"/>
          <w:color w:val="333333"/>
        </w:rPr>
        <w:t xml:space="preserve">Ensuring appropriate training to staff and functional groups. </w:t>
      </w:r>
      <w:r w:rsidRPr="00D30539">
        <w:rPr>
          <w:rFonts w:ascii="Georgia" w:hAnsi="Georgia"/>
          <w:color w:val="333333"/>
        </w:rPr>
        <w:br/>
        <w:t>Providing coaching, guidance and direction to maximize team effectiveness and productivity.</w:t>
      </w:r>
    </w:p>
    <w:p w:rsidR="00D30539" w:rsidRPr="00D30539" w:rsidRDefault="00D30539" w:rsidP="00D30539">
      <w:pPr>
        <w:numPr>
          <w:ilvl w:val="0"/>
          <w:numId w:val="13"/>
        </w:numPr>
        <w:suppressAutoHyphens/>
        <w:spacing w:line="360" w:lineRule="auto"/>
        <w:rPr>
          <w:rFonts w:ascii="Georgia" w:hAnsi="Georgia"/>
          <w:color w:val="333333"/>
        </w:rPr>
      </w:pPr>
      <w:r w:rsidRPr="00D30539">
        <w:rPr>
          <w:rFonts w:ascii="Georgia" w:hAnsi="Georgia"/>
          <w:color w:val="333333"/>
        </w:rPr>
        <w:t xml:space="preserve">Developing effective teams and representatives through leadership. </w:t>
      </w:r>
      <w:r w:rsidRPr="00D30539">
        <w:rPr>
          <w:rFonts w:ascii="Georgia" w:hAnsi="Georgia"/>
          <w:color w:val="333333"/>
        </w:rPr>
        <w:br/>
        <w:t xml:space="preserve">Coaching and mentoring operational execution. </w:t>
      </w:r>
    </w:p>
    <w:p w:rsidR="00D30539" w:rsidRPr="00EA546E" w:rsidRDefault="00D30539" w:rsidP="00D30539">
      <w:pPr>
        <w:numPr>
          <w:ilvl w:val="0"/>
          <w:numId w:val="13"/>
        </w:numPr>
        <w:suppressAutoHyphens/>
        <w:spacing w:line="360" w:lineRule="auto"/>
        <w:rPr>
          <w:rFonts w:ascii="Tahoma" w:hAnsi="Tahoma" w:cs="Tahoma"/>
          <w:sz w:val="16"/>
          <w:szCs w:val="16"/>
        </w:rPr>
      </w:pPr>
      <w:r w:rsidRPr="00D30539">
        <w:rPr>
          <w:rFonts w:ascii="Georgia" w:hAnsi="Georgia"/>
          <w:color w:val="333333"/>
        </w:rPr>
        <w:t>Mentoring process teams; allocating specific targets after considering the competency level of individual team members</w:t>
      </w:r>
      <w:r w:rsidRPr="00EA546E">
        <w:rPr>
          <w:sz w:val="16"/>
          <w:szCs w:val="16"/>
        </w:rPr>
        <w:t>.</w:t>
      </w:r>
    </w:p>
    <w:p w:rsidR="00D30539" w:rsidRDefault="00D30539" w:rsidP="00D30539">
      <w:pPr>
        <w:spacing w:line="360" w:lineRule="auto"/>
      </w:pPr>
    </w:p>
    <w:p w:rsidR="00D30539" w:rsidRPr="00961C08" w:rsidRDefault="00D30539" w:rsidP="00D30539">
      <w:pPr>
        <w:rPr>
          <w:rFonts w:ascii="Georgia" w:hAnsi="Georgia"/>
          <w:b/>
          <w:color w:val="333333"/>
        </w:rPr>
      </w:pPr>
      <w:r w:rsidRPr="00961C08">
        <w:rPr>
          <w:rFonts w:ascii="Georgia" w:hAnsi="Georgia"/>
          <w:b/>
          <w:color w:val="333333"/>
        </w:rPr>
        <w:t xml:space="preserve">Client Servicing </w:t>
      </w:r>
    </w:p>
    <w:p w:rsidR="00D30539" w:rsidRDefault="00D30539" w:rsidP="00D30539">
      <w:pPr>
        <w:ind w:left="360"/>
      </w:pPr>
    </w:p>
    <w:p w:rsidR="00D30539" w:rsidRPr="00D30539" w:rsidRDefault="00D30539" w:rsidP="00D30539">
      <w:pPr>
        <w:numPr>
          <w:ilvl w:val="0"/>
          <w:numId w:val="15"/>
        </w:numPr>
        <w:suppressAutoHyphens/>
        <w:spacing w:line="360" w:lineRule="auto"/>
        <w:rPr>
          <w:rFonts w:ascii="Georgia" w:hAnsi="Georgia"/>
          <w:color w:val="333333"/>
        </w:rPr>
      </w:pPr>
      <w:r w:rsidRPr="00D30539">
        <w:rPr>
          <w:rFonts w:ascii="Georgia" w:hAnsi="Georgia"/>
          <w:color w:val="333333"/>
        </w:rPr>
        <w:t xml:space="preserve">Attending customer issues/concerns &amp; resolving them after considering the complexity involved. </w:t>
      </w:r>
    </w:p>
    <w:p w:rsidR="00D30539" w:rsidRPr="00D30539" w:rsidRDefault="00D30539" w:rsidP="00D30539">
      <w:pPr>
        <w:numPr>
          <w:ilvl w:val="0"/>
          <w:numId w:val="15"/>
        </w:numPr>
        <w:suppressAutoHyphens/>
        <w:spacing w:line="360" w:lineRule="auto"/>
        <w:rPr>
          <w:rFonts w:ascii="Georgia" w:hAnsi="Georgia"/>
          <w:color w:val="333333"/>
        </w:rPr>
      </w:pPr>
      <w:r w:rsidRPr="00D30539">
        <w:rPr>
          <w:rFonts w:ascii="Georgia" w:hAnsi="Georgia"/>
          <w:color w:val="333333"/>
        </w:rPr>
        <w:t xml:space="preserve">Providing appropriate resources to resolve escalated technical/customer satisfaction issues to ensure a quality support environment and maximize customer based satisfaction </w:t>
      </w:r>
    </w:p>
    <w:p w:rsidR="00D30539" w:rsidRPr="00D30539" w:rsidRDefault="00D30539" w:rsidP="00D30539">
      <w:pPr>
        <w:numPr>
          <w:ilvl w:val="0"/>
          <w:numId w:val="15"/>
        </w:numPr>
        <w:suppressAutoHyphens/>
        <w:spacing w:line="360" w:lineRule="auto"/>
        <w:rPr>
          <w:rFonts w:ascii="Georgia" w:hAnsi="Georgia"/>
          <w:color w:val="333333"/>
        </w:rPr>
      </w:pPr>
      <w:r w:rsidRPr="00D30539">
        <w:rPr>
          <w:rFonts w:ascii="Georgia" w:hAnsi="Georgia"/>
          <w:color w:val="333333"/>
        </w:rPr>
        <w:t>Implementing quality improvement measures for continual improvement in services, identifying improvement areas and implementing adequate measures to maximize customer satisfaction.</w:t>
      </w:r>
    </w:p>
    <w:p w:rsidR="00D30539" w:rsidRPr="00961C08" w:rsidRDefault="00D30539" w:rsidP="00D30539">
      <w:pPr>
        <w:rPr>
          <w:rFonts w:ascii="Georgia" w:hAnsi="Georgia"/>
          <w:b/>
          <w:color w:val="333333"/>
        </w:rPr>
      </w:pPr>
    </w:p>
    <w:p w:rsidR="00D30539" w:rsidRPr="00961C08" w:rsidRDefault="00D30539" w:rsidP="00D30539">
      <w:pPr>
        <w:rPr>
          <w:rFonts w:ascii="Georgia" w:hAnsi="Georgia"/>
          <w:b/>
          <w:color w:val="333333"/>
        </w:rPr>
      </w:pPr>
      <w:r w:rsidRPr="00961C08">
        <w:rPr>
          <w:rFonts w:ascii="Georgia" w:hAnsi="Georgia"/>
          <w:b/>
          <w:color w:val="333333"/>
        </w:rPr>
        <w:t xml:space="preserve">Quality Management </w:t>
      </w:r>
    </w:p>
    <w:p w:rsidR="00D30539" w:rsidRDefault="00D30539" w:rsidP="00D30539"/>
    <w:p w:rsidR="00D30539" w:rsidRPr="00961C08" w:rsidRDefault="00D30539" w:rsidP="00961C08">
      <w:pPr>
        <w:numPr>
          <w:ilvl w:val="0"/>
          <w:numId w:val="15"/>
        </w:numPr>
        <w:suppressAutoHyphens/>
        <w:spacing w:line="360" w:lineRule="auto"/>
        <w:rPr>
          <w:rFonts w:ascii="Georgia" w:hAnsi="Georgia"/>
          <w:color w:val="333333"/>
        </w:rPr>
      </w:pPr>
      <w:r w:rsidRPr="00961C08">
        <w:rPr>
          <w:rFonts w:ascii="Georgia" w:hAnsi="Georgia"/>
          <w:color w:val="333333"/>
        </w:rPr>
        <w:t xml:space="preserve">Ensuring a high-quality customer experience, elevating customer satisfaction, while adhering to the </w:t>
      </w:r>
      <w:smartTag w:uri="urn:schemas-microsoft-com:office:smarttags" w:element="place">
        <w:r w:rsidRPr="00961C08">
          <w:rPr>
            <w:rFonts w:ascii="Georgia" w:hAnsi="Georgia"/>
            <w:color w:val="333333"/>
          </w:rPr>
          <w:t>SLA</w:t>
        </w:r>
      </w:smartTag>
      <w:r w:rsidRPr="00961C08">
        <w:rPr>
          <w:rFonts w:ascii="Georgia" w:hAnsi="Georgia"/>
          <w:color w:val="333333"/>
        </w:rPr>
        <w:t xml:space="preserve">’s and work processes and thus managing cost-effective operations. </w:t>
      </w:r>
    </w:p>
    <w:p w:rsidR="00D30539" w:rsidRPr="00961C08" w:rsidRDefault="00D30539" w:rsidP="00961C08">
      <w:pPr>
        <w:numPr>
          <w:ilvl w:val="0"/>
          <w:numId w:val="15"/>
        </w:numPr>
        <w:suppressAutoHyphens/>
        <w:spacing w:line="360" w:lineRule="auto"/>
        <w:rPr>
          <w:rFonts w:ascii="Georgia" w:hAnsi="Georgia"/>
          <w:color w:val="333333"/>
        </w:rPr>
      </w:pPr>
      <w:r w:rsidRPr="00961C08">
        <w:rPr>
          <w:rFonts w:ascii="Georgia" w:hAnsi="Georgia"/>
          <w:color w:val="333333"/>
        </w:rPr>
        <w:t xml:space="preserve">Setting out quality standards for operational areas and ensuring adherence to quality standards. </w:t>
      </w:r>
    </w:p>
    <w:p w:rsidR="00D30539" w:rsidRDefault="00D30539" w:rsidP="00961C08">
      <w:pPr>
        <w:numPr>
          <w:ilvl w:val="0"/>
          <w:numId w:val="15"/>
        </w:numPr>
        <w:suppressAutoHyphens/>
        <w:spacing w:line="360" w:lineRule="auto"/>
        <w:rPr>
          <w:rFonts w:ascii="Georgia" w:hAnsi="Georgia"/>
          <w:color w:val="333333"/>
        </w:rPr>
      </w:pPr>
      <w:r w:rsidRPr="00961C08">
        <w:rPr>
          <w:rFonts w:ascii="Georgia" w:hAnsi="Georgia"/>
          <w:color w:val="333333"/>
        </w:rPr>
        <w:t>Designing modifications for overall improvement in quality and service standards.</w:t>
      </w:r>
    </w:p>
    <w:p w:rsidR="00961C08" w:rsidRDefault="00961C08" w:rsidP="00961C08">
      <w:pPr>
        <w:suppressAutoHyphens/>
        <w:spacing w:line="360" w:lineRule="auto"/>
        <w:rPr>
          <w:rFonts w:ascii="Georgia" w:hAnsi="Georgia"/>
          <w:color w:val="333333"/>
        </w:rPr>
      </w:pPr>
    </w:p>
    <w:p w:rsidR="00961C08" w:rsidRPr="000C33B0" w:rsidRDefault="00961C08" w:rsidP="00961C08">
      <w:pPr>
        <w:rPr>
          <w:rFonts w:ascii="Georgia" w:hAnsi="Georgia"/>
          <w:b/>
          <w:noProof/>
          <w:color w:val="333333"/>
          <w:sz w:val="24"/>
          <w:szCs w:val="24"/>
        </w:rPr>
      </w:pPr>
      <w:r>
        <w:rPr>
          <w:rFonts w:ascii="Georgia" w:hAnsi="Georgia"/>
          <w:b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>
                <wp:simplePos x="0" y="0"/>
                <wp:positionH relativeFrom="column">
                  <wp:posOffset>-400685</wp:posOffset>
                </wp:positionH>
                <wp:positionV relativeFrom="paragraph">
                  <wp:posOffset>238125</wp:posOffset>
                </wp:positionV>
                <wp:extent cx="6286500" cy="0"/>
                <wp:effectExtent l="27940" t="25400" r="19685" b="22225"/>
                <wp:wrapSquare wrapText="bothSides"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1.55pt,18.75pt" to="463.4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" o:allowincell="f" strokecolor="#969696" strokeweight="3pt">
                <v:stroke linestyle="thinThin"/>
                <w10:wrap type="square"/>
              </v:line>
            </w:pict>
          </mc:Fallback>
        </mc:AlternateContent>
      </w:r>
      <w:r w:rsidRPr="000C33B0">
        <w:rPr>
          <w:rFonts w:ascii="Georgia" w:hAnsi="Georgia"/>
          <w:b/>
          <w:noProof/>
          <w:color w:val="333333"/>
          <w:sz w:val="24"/>
          <w:szCs w:val="24"/>
        </w:rPr>
        <w:t>Professional development</w:t>
      </w:r>
    </w:p>
    <w:p w:rsidR="00961C08" w:rsidRPr="000C33B0" w:rsidRDefault="00961C08" w:rsidP="00961C08">
      <w:pPr>
        <w:pStyle w:val="Heading2"/>
        <w:spacing w:line="360" w:lineRule="auto"/>
        <w:rPr>
          <w:rFonts w:ascii="Georgia" w:hAnsi="Georgia"/>
          <w:color w:val="333333"/>
          <w:sz w:val="20"/>
          <w:lang w:val="en-GB"/>
        </w:rPr>
      </w:pPr>
    </w:p>
    <w:p w:rsidR="00A134C0" w:rsidRPr="00791A6D" w:rsidRDefault="00A134C0" w:rsidP="00A134C0">
      <w:pPr>
        <w:pStyle w:val="Heading2"/>
        <w:spacing w:line="360" w:lineRule="auto"/>
        <w:rPr>
          <w:rFonts w:ascii="Georgia" w:hAnsi="Georgia"/>
          <w:color w:val="333333"/>
          <w:sz w:val="20"/>
          <w:lang w:val="en-GB"/>
        </w:rPr>
      </w:pPr>
      <w:r w:rsidRPr="00791A6D">
        <w:rPr>
          <w:rFonts w:ascii="Georgia" w:hAnsi="Georgia"/>
          <w:color w:val="333333"/>
          <w:sz w:val="20"/>
          <w:lang w:val="en-GB"/>
        </w:rPr>
        <w:t>Trainings attended at</w:t>
      </w:r>
      <w:r>
        <w:rPr>
          <w:rFonts w:ascii="Georgia" w:hAnsi="Georgia"/>
          <w:color w:val="333333"/>
          <w:sz w:val="20"/>
          <w:lang w:val="en-GB"/>
        </w:rPr>
        <w:t xml:space="preserve"> </w:t>
      </w:r>
      <w:r w:rsidRPr="00B4236F">
        <w:rPr>
          <w:rFonts w:ascii="Georgia" w:hAnsi="Georgia"/>
          <w:color w:val="333333"/>
          <w:sz w:val="20"/>
          <w:lang w:val="en-GB"/>
        </w:rPr>
        <w:t>Sistema Shyam Teleservices Ltd</w:t>
      </w:r>
      <w:r w:rsidRPr="00791A6D">
        <w:rPr>
          <w:rFonts w:ascii="Georgia" w:hAnsi="Georgia"/>
          <w:color w:val="333333"/>
          <w:sz w:val="20"/>
          <w:lang w:val="en-GB"/>
        </w:rPr>
        <w:t>:</w:t>
      </w:r>
    </w:p>
    <w:p w:rsidR="00A134C0" w:rsidRPr="001941E4" w:rsidRDefault="00A134C0" w:rsidP="00A134C0">
      <w:pPr>
        <w:numPr>
          <w:ilvl w:val="2"/>
          <w:numId w:val="1"/>
        </w:numPr>
        <w:tabs>
          <w:tab w:val="clear" w:pos="2160"/>
          <w:tab w:val="num" w:pos="-459"/>
        </w:tabs>
        <w:spacing w:line="360" w:lineRule="auto"/>
        <w:ind w:left="540" w:hanging="180"/>
        <w:rPr>
          <w:rFonts w:ascii="Georgia" w:hAnsi="Georgia"/>
          <w:color w:val="4D4D4D"/>
        </w:rPr>
      </w:pPr>
      <w:r>
        <w:rPr>
          <w:rFonts w:ascii="Georgia" w:hAnsi="Georgia"/>
          <w:color w:val="4D4D4D"/>
        </w:rPr>
        <w:t>Performance Management system-4 Days Workshop</w:t>
      </w:r>
    </w:p>
    <w:p w:rsidR="00A134C0" w:rsidRPr="001941E4" w:rsidRDefault="00A134C0" w:rsidP="00A134C0">
      <w:pPr>
        <w:numPr>
          <w:ilvl w:val="2"/>
          <w:numId w:val="1"/>
        </w:numPr>
        <w:tabs>
          <w:tab w:val="clear" w:pos="2160"/>
          <w:tab w:val="num" w:pos="-459"/>
        </w:tabs>
        <w:spacing w:line="360" w:lineRule="auto"/>
        <w:ind w:left="540" w:hanging="180"/>
        <w:rPr>
          <w:rFonts w:ascii="Georgia" w:hAnsi="Georgia"/>
          <w:color w:val="4D4D4D"/>
        </w:rPr>
      </w:pPr>
      <w:r>
        <w:rPr>
          <w:rFonts w:ascii="Georgia" w:hAnsi="Georgia"/>
          <w:color w:val="4D4D4D"/>
        </w:rPr>
        <w:t xml:space="preserve">Instruction Design -3 </w:t>
      </w:r>
      <w:r w:rsidR="00E74789">
        <w:rPr>
          <w:rFonts w:ascii="Georgia" w:hAnsi="Georgia"/>
          <w:color w:val="4D4D4D"/>
        </w:rPr>
        <w:t>days’</w:t>
      </w:r>
      <w:r>
        <w:rPr>
          <w:rFonts w:ascii="Georgia" w:hAnsi="Georgia"/>
          <w:color w:val="4D4D4D"/>
        </w:rPr>
        <w:t xml:space="preserve"> Workshop</w:t>
      </w:r>
      <w:bookmarkStart w:id="0" w:name="_GoBack"/>
      <w:bookmarkEnd w:id="0"/>
    </w:p>
    <w:p w:rsidR="00A134C0" w:rsidRPr="00B4236F" w:rsidRDefault="00A134C0" w:rsidP="00A134C0">
      <w:pPr>
        <w:numPr>
          <w:ilvl w:val="2"/>
          <w:numId w:val="1"/>
        </w:numPr>
        <w:tabs>
          <w:tab w:val="clear" w:pos="2160"/>
          <w:tab w:val="num" w:pos="-459"/>
        </w:tabs>
        <w:spacing w:line="360" w:lineRule="auto"/>
        <w:ind w:left="540" w:hanging="180"/>
        <w:rPr>
          <w:rFonts w:ascii="Georgia" w:hAnsi="Georgia"/>
          <w:color w:val="4D4D4D"/>
        </w:rPr>
      </w:pPr>
      <w:r w:rsidRPr="00B4236F">
        <w:rPr>
          <w:rFonts w:ascii="Georgia" w:hAnsi="Georgia"/>
          <w:color w:val="4D4D4D"/>
        </w:rPr>
        <w:t xml:space="preserve">Facilitation </w:t>
      </w:r>
      <w:r w:rsidR="00E74789">
        <w:rPr>
          <w:rFonts w:ascii="Georgia" w:hAnsi="Georgia"/>
          <w:color w:val="4D4D4D"/>
        </w:rPr>
        <w:t>Skills-3 d</w:t>
      </w:r>
      <w:r>
        <w:rPr>
          <w:rFonts w:ascii="Georgia" w:hAnsi="Georgia"/>
          <w:color w:val="4D4D4D"/>
        </w:rPr>
        <w:t>ays</w:t>
      </w:r>
      <w:r w:rsidR="00E74789">
        <w:rPr>
          <w:rFonts w:ascii="Georgia" w:hAnsi="Georgia"/>
          <w:color w:val="4D4D4D"/>
        </w:rPr>
        <w:t>’</w:t>
      </w:r>
      <w:r>
        <w:rPr>
          <w:rFonts w:ascii="Georgia" w:hAnsi="Georgia"/>
          <w:color w:val="4D4D4D"/>
        </w:rPr>
        <w:t xml:space="preserve"> Workshop</w:t>
      </w:r>
    </w:p>
    <w:p w:rsidR="00A134C0" w:rsidRPr="00961C08" w:rsidRDefault="00A134C0" w:rsidP="00A134C0">
      <w:pPr>
        <w:numPr>
          <w:ilvl w:val="2"/>
          <w:numId w:val="1"/>
        </w:numPr>
        <w:tabs>
          <w:tab w:val="clear" w:pos="2160"/>
          <w:tab w:val="num" w:pos="-459"/>
        </w:tabs>
        <w:spacing w:line="360" w:lineRule="auto"/>
        <w:ind w:left="540" w:hanging="180"/>
        <w:rPr>
          <w:rFonts w:ascii="Georgia" w:hAnsi="Georgia"/>
          <w:color w:val="4D4D4D"/>
        </w:rPr>
      </w:pPr>
      <w:r>
        <w:rPr>
          <w:rFonts w:ascii="Georgia" w:hAnsi="Georgia"/>
          <w:color w:val="4D4D4D"/>
        </w:rPr>
        <w:t>Learning Management System</w:t>
      </w:r>
    </w:p>
    <w:p w:rsidR="00961C08" w:rsidRPr="000C33B0" w:rsidRDefault="00961C08" w:rsidP="00961C08">
      <w:pPr>
        <w:pStyle w:val="Heading2"/>
        <w:spacing w:line="360" w:lineRule="auto"/>
        <w:rPr>
          <w:rFonts w:ascii="Georgia" w:hAnsi="Georgia"/>
          <w:color w:val="333333"/>
          <w:sz w:val="20"/>
          <w:lang w:val="en-GB"/>
        </w:rPr>
      </w:pPr>
      <w:r>
        <w:rPr>
          <w:rFonts w:ascii="Georgia" w:hAnsi="Georgia"/>
          <w:color w:val="333333"/>
          <w:sz w:val="20"/>
          <w:lang w:val="en-GB"/>
        </w:rPr>
        <w:lastRenderedPageBreak/>
        <w:t>Trainings attended at ESSAR - Aegis</w:t>
      </w:r>
      <w:r w:rsidRPr="000C33B0">
        <w:rPr>
          <w:rFonts w:ascii="Georgia" w:hAnsi="Georgia"/>
          <w:color w:val="333333"/>
          <w:sz w:val="20"/>
          <w:lang w:val="en-GB"/>
        </w:rPr>
        <w:t>:</w:t>
      </w:r>
    </w:p>
    <w:p w:rsidR="00961C08" w:rsidRDefault="00961C08" w:rsidP="00961C08">
      <w:pPr>
        <w:numPr>
          <w:ilvl w:val="2"/>
          <w:numId w:val="1"/>
        </w:numPr>
        <w:tabs>
          <w:tab w:val="clear" w:pos="2160"/>
          <w:tab w:val="num" w:pos="-459"/>
        </w:tabs>
        <w:spacing w:line="360" w:lineRule="auto"/>
        <w:ind w:left="540" w:hanging="180"/>
        <w:rPr>
          <w:rFonts w:ascii="Georgia" w:hAnsi="Georgia"/>
          <w:color w:val="4D4D4D"/>
        </w:rPr>
      </w:pPr>
      <w:r w:rsidRPr="001941E4">
        <w:rPr>
          <w:rFonts w:ascii="Georgia" w:hAnsi="Georgia"/>
          <w:color w:val="4D4D4D"/>
        </w:rPr>
        <w:t>Integrity</w:t>
      </w:r>
    </w:p>
    <w:p w:rsidR="00961C08" w:rsidRDefault="00961C08" w:rsidP="00961C08">
      <w:pPr>
        <w:numPr>
          <w:ilvl w:val="2"/>
          <w:numId w:val="1"/>
        </w:numPr>
        <w:tabs>
          <w:tab w:val="clear" w:pos="2160"/>
          <w:tab w:val="num" w:pos="-459"/>
        </w:tabs>
        <w:spacing w:line="360" w:lineRule="auto"/>
        <w:ind w:left="540" w:hanging="180"/>
        <w:rPr>
          <w:rFonts w:ascii="Georgia" w:hAnsi="Georgia"/>
          <w:color w:val="4D4D4D"/>
        </w:rPr>
      </w:pPr>
      <w:r w:rsidRPr="00D960AA">
        <w:rPr>
          <w:rFonts w:ascii="Georgia" w:hAnsi="Georgia"/>
          <w:color w:val="4D4D4D"/>
        </w:rPr>
        <w:t>Personal Leadership</w:t>
      </w:r>
    </w:p>
    <w:p w:rsidR="00961C08" w:rsidRDefault="00961C08" w:rsidP="00961C08">
      <w:pPr>
        <w:numPr>
          <w:ilvl w:val="2"/>
          <w:numId w:val="1"/>
        </w:numPr>
        <w:tabs>
          <w:tab w:val="clear" w:pos="2160"/>
          <w:tab w:val="num" w:pos="-459"/>
        </w:tabs>
        <w:spacing w:line="360" w:lineRule="auto"/>
        <w:ind w:left="540" w:hanging="180"/>
        <w:rPr>
          <w:rFonts w:ascii="Georgia" w:hAnsi="Georgia"/>
          <w:color w:val="4D4D4D"/>
        </w:rPr>
      </w:pPr>
      <w:r w:rsidRPr="00D960AA">
        <w:rPr>
          <w:rFonts w:ascii="Georgia" w:hAnsi="Georgia"/>
          <w:color w:val="4D4D4D"/>
        </w:rPr>
        <w:t>Professional Leadership</w:t>
      </w:r>
    </w:p>
    <w:p w:rsidR="00961C08" w:rsidRDefault="00961C08" w:rsidP="00961C08">
      <w:pPr>
        <w:numPr>
          <w:ilvl w:val="2"/>
          <w:numId w:val="1"/>
        </w:numPr>
        <w:tabs>
          <w:tab w:val="clear" w:pos="2160"/>
          <w:tab w:val="num" w:pos="-459"/>
        </w:tabs>
        <w:spacing w:line="360" w:lineRule="auto"/>
        <w:ind w:left="540" w:hanging="180"/>
        <w:rPr>
          <w:rFonts w:ascii="Georgia" w:hAnsi="Georgia"/>
          <w:color w:val="4D4D4D"/>
        </w:rPr>
      </w:pPr>
      <w:r w:rsidRPr="00D960AA">
        <w:rPr>
          <w:rFonts w:ascii="Georgia" w:hAnsi="Georgia"/>
          <w:color w:val="4D4D4D"/>
        </w:rPr>
        <w:t>People Leadership.</w:t>
      </w:r>
    </w:p>
    <w:p w:rsidR="00A134C0" w:rsidRPr="001941E4" w:rsidRDefault="00A134C0" w:rsidP="00A134C0">
      <w:pPr>
        <w:numPr>
          <w:ilvl w:val="2"/>
          <w:numId w:val="1"/>
        </w:numPr>
        <w:tabs>
          <w:tab w:val="clear" w:pos="2160"/>
          <w:tab w:val="num" w:pos="-459"/>
        </w:tabs>
        <w:spacing w:line="360" w:lineRule="auto"/>
        <w:ind w:left="540" w:hanging="180"/>
        <w:rPr>
          <w:rFonts w:ascii="Georgia" w:hAnsi="Georgia"/>
          <w:color w:val="4D4D4D"/>
        </w:rPr>
      </w:pPr>
      <w:r w:rsidRPr="001941E4">
        <w:rPr>
          <w:rFonts w:ascii="Georgia" w:hAnsi="Georgia"/>
          <w:color w:val="4D4D4D"/>
        </w:rPr>
        <w:t>Constructive Coaching &amp; Feedback</w:t>
      </w:r>
    </w:p>
    <w:p w:rsidR="00961C08" w:rsidRDefault="00961C08" w:rsidP="00961C08">
      <w:pPr>
        <w:numPr>
          <w:ilvl w:val="2"/>
          <w:numId w:val="1"/>
        </w:numPr>
        <w:tabs>
          <w:tab w:val="clear" w:pos="2160"/>
          <w:tab w:val="num" w:pos="-459"/>
        </w:tabs>
        <w:spacing w:line="360" w:lineRule="auto"/>
        <w:ind w:left="540" w:hanging="180"/>
        <w:rPr>
          <w:rFonts w:ascii="Georgia" w:hAnsi="Georgia"/>
          <w:color w:val="4D4D4D"/>
        </w:rPr>
      </w:pPr>
      <w:r w:rsidRPr="00D960AA">
        <w:rPr>
          <w:rFonts w:ascii="Georgia" w:hAnsi="Georgia"/>
          <w:color w:val="4D4D4D"/>
        </w:rPr>
        <w:t>Team Building.</w:t>
      </w:r>
    </w:p>
    <w:p w:rsidR="00961C08" w:rsidRPr="00D960AA" w:rsidRDefault="00961C08" w:rsidP="00961C08">
      <w:pPr>
        <w:numPr>
          <w:ilvl w:val="2"/>
          <w:numId w:val="1"/>
        </w:numPr>
        <w:tabs>
          <w:tab w:val="clear" w:pos="2160"/>
          <w:tab w:val="num" w:pos="-459"/>
        </w:tabs>
        <w:spacing w:line="360" w:lineRule="auto"/>
        <w:ind w:left="540" w:hanging="180"/>
        <w:rPr>
          <w:rFonts w:ascii="Georgia" w:hAnsi="Georgia"/>
          <w:color w:val="4D4D4D"/>
        </w:rPr>
      </w:pPr>
      <w:r w:rsidRPr="00D960AA">
        <w:rPr>
          <w:rFonts w:ascii="Georgia" w:hAnsi="Georgia"/>
          <w:color w:val="4D4D4D"/>
        </w:rPr>
        <w:t>Fish Philosophy</w:t>
      </w:r>
    </w:p>
    <w:p w:rsidR="00961C08" w:rsidRPr="00791A6D" w:rsidRDefault="00961C08" w:rsidP="00961C08">
      <w:pPr>
        <w:pStyle w:val="Heading2"/>
        <w:spacing w:line="360" w:lineRule="auto"/>
        <w:rPr>
          <w:rFonts w:ascii="Georgia" w:hAnsi="Georgia"/>
          <w:b w:val="0"/>
          <w:color w:val="333333"/>
          <w:sz w:val="20"/>
          <w:lang w:val="en-GB"/>
        </w:rPr>
      </w:pPr>
      <w:r w:rsidRPr="00791A6D">
        <w:rPr>
          <w:rFonts w:ascii="Georgia" w:hAnsi="Georgia"/>
          <w:color w:val="333333"/>
          <w:sz w:val="20"/>
          <w:lang w:val="en-GB"/>
        </w:rPr>
        <w:t xml:space="preserve">Trainings attended at </w:t>
      </w:r>
      <w:r>
        <w:rPr>
          <w:rFonts w:ascii="Georgia" w:hAnsi="Georgia"/>
          <w:color w:val="333333"/>
          <w:sz w:val="20"/>
          <w:lang w:val="en-GB"/>
        </w:rPr>
        <w:t>Idea Cellular</w:t>
      </w:r>
      <w:r w:rsidRPr="00791A6D">
        <w:rPr>
          <w:rFonts w:ascii="Georgia" w:hAnsi="Georgia"/>
          <w:b w:val="0"/>
          <w:color w:val="333333"/>
          <w:sz w:val="20"/>
          <w:lang w:val="en-GB"/>
        </w:rPr>
        <w:t>:</w:t>
      </w:r>
    </w:p>
    <w:p w:rsidR="00961C08" w:rsidRPr="00D960AA" w:rsidRDefault="00961C08" w:rsidP="00961C08">
      <w:pPr>
        <w:numPr>
          <w:ilvl w:val="2"/>
          <w:numId w:val="1"/>
        </w:numPr>
        <w:tabs>
          <w:tab w:val="clear" w:pos="2160"/>
          <w:tab w:val="num" w:pos="-459"/>
        </w:tabs>
        <w:spacing w:line="360" w:lineRule="auto"/>
        <w:ind w:left="540" w:hanging="180"/>
        <w:rPr>
          <w:rFonts w:ascii="Georgia" w:hAnsi="Georgia"/>
          <w:color w:val="4D4D4D"/>
        </w:rPr>
      </w:pPr>
      <w:r w:rsidRPr="00D960AA">
        <w:rPr>
          <w:rFonts w:ascii="Georgia" w:hAnsi="Georgia"/>
          <w:color w:val="4D4D4D"/>
        </w:rPr>
        <w:t>ISEP O and A Level</w:t>
      </w:r>
    </w:p>
    <w:p w:rsidR="00961C08" w:rsidRPr="00D960AA" w:rsidRDefault="00961C08" w:rsidP="00961C08">
      <w:pPr>
        <w:numPr>
          <w:ilvl w:val="2"/>
          <w:numId w:val="1"/>
        </w:numPr>
        <w:tabs>
          <w:tab w:val="clear" w:pos="2160"/>
          <w:tab w:val="num" w:pos="-459"/>
        </w:tabs>
        <w:spacing w:line="360" w:lineRule="auto"/>
        <w:ind w:left="540" w:hanging="180"/>
        <w:rPr>
          <w:rFonts w:ascii="Georgia" w:hAnsi="Georgia"/>
          <w:color w:val="4D4D4D"/>
        </w:rPr>
      </w:pPr>
      <w:r w:rsidRPr="00D960AA">
        <w:rPr>
          <w:rFonts w:ascii="Georgia" w:hAnsi="Georgia"/>
          <w:color w:val="4D4D4D"/>
        </w:rPr>
        <w:t>Service Behavior</w:t>
      </w:r>
    </w:p>
    <w:p w:rsidR="00961C08" w:rsidRPr="00D960AA" w:rsidRDefault="00961C08" w:rsidP="00961C08">
      <w:pPr>
        <w:numPr>
          <w:ilvl w:val="2"/>
          <w:numId w:val="1"/>
        </w:numPr>
        <w:tabs>
          <w:tab w:val="clear" w:pos="2160"/>
          <w:tab w:val="num" w:pos="-459"/>
        </w:tabs>
        <w:spacing w:line="360" w:lineRule="auto"/>
        <w:ind w:left="540" w:hanging="180"/>
        <w:rPr>
          <w:rFonts w:ascii="Georgia" w:hAnsi="Georgia"/>
          <w:color w:val="4D4D4D"/>
        </w:rPr>
      </w:pPr>
      <w:r w:rsidRPr="00D960AA">
        <w:rPr>
          <w:rFonts w:ascii="Georgia" w:hAnsi="Georgia"/>
          <w:color w:val="4D4D4D"/>
        </w:rPr>
        <w:t>First Level Resolution</w:t>
      </w:r>
    </w:p>
    <w:p w:rsidR="00961C08" w:rsidRPr="00D960AA" w:rsidRDefault="00961C08" w:rsidP="00961C08">
      <w:pPr>
        <w:numPr>
          <w:ilvl w:val="2"/>
          <w:numId w:val="1"/>
        </w:numPr>
        <w:tabs>
          <w:tab w:val="clear" w:pos="2160"/>
          <w:tab w:val="num" w:pos="-459"/>
        </w:tabs>
        <w:spacing w:line="360" w:lineRule="auto"/>
        <w:ind w:left="540" w:hanging="180"/>
        <w:rPr>
          <w:rFonts w:ascii="Georgia" w:hAnsi="Georgia"/>
          <w:color w:val="4D4D4D"/>
        </w:rPr>
      </w:pPr>
      <w:r w:rsidRPr="00D960AA">
        <w:rPr>
          <w:rFonts w:ascii="Georgia" w:hAnsi="Georgia"/>
          <w:color w:val="4D4D4D"/>
        </w:rPr>
        <w:t>Customer Sensitivity</w:t>
      </w:r>
    </w:p>
    <w:p w:rsidR="00961C08" w:rsidRPr="00D960AA" w:rsidRDefault="00961C08" w:rsidP="00961C08">
      <w:pPr>
        <w:numPr>
          <w:ilvl w:val="2"/>
          <w:numId w:val="1"/>
        </w:numPr>
        <w:tabs>
          <w:tab w:val="clear" w:pos="2160"/>
          <w:tab w:val="num" w:pos="-459"/>
        </w:tabs>
        <w:spacing w:line="360" w:lineRule="auto"/>
        <w:ind w:left="540" w:hanging="180"/>
        <w:rPr>
          <w:rFonts w:ascii="Georgia" w:hAnsi="Georgia"/>
          <w:color w:val="4D4D4D"/>
        </w:rPr>
      </w:pPr>
      <w:r w:rsidRPr="00D960AA">
        <w:rPr>
          <w:rFonts w:ascii="Georgia" w:hAnsi="Georgia"/>
          <w:color w:val="4D4D4D"/>
        </w:rPr>
        <w:t>Stress Management</w:t>
      </w:r>
    </w:p>
    <w:p w:rsidR="00961C08" w:rsidRPr="00D960AA" w:rsidRDefault="00961C08" w:rsidP="00961C08">
      <w:pPr>
        <w:numPr>
          <w:ilvl w:val="2"/>
          <w:numId w:val="1"/>
        </w:numPr>
        <w:tabs>
          <w:tab w:val="clear" w:pos="2160"/>
          <w:tab w:val="num" w:pos="-459"/>
        </w:tabs>
        <w:spacing w:line="360" w:lineRule="auto"/>
        <w:ind w:left="540" w:hanging="180"/>
        <w:rPr>
          <w:rFonts w:ascii="Georgia" w:hAnsi="Georgia"/>
          <w:color w:val="4D4D4D"/>
        </w:rPr>
      </w:pPr>
      <w:r w:rsidRPr="00D960AA">
        <w:rPr>
          <w:rFonts w:ascii="Georgia" w:hAnsi="Georgia"/>
          <w:color w:val="4D4D4D"/>
        </w:rPr>
        <w:t xml:space="preserve">Collection Based Trainings </w:t>
      </w:r>
    </w:p>
    <w:p w:rsidR="00961C08" w:rsidRPr="00D960AA" w:rsidRDefault="00961C08" w:rsidP="00961C08">
      <w:pPr>
        <w:numPr>
          <w:ilvl w:val="2"/>
          <w:numId w:val="1"/>
        </w:numPr>
        <w:tabs>
          <w:tab w:val="clear" w:pos="2160"/>
          <w:tab w:val="num" w:pos="-459"/>
        </w:tabs>
        <w:spacing w:line="360" w:lineRule="auto"/>
        <w:ind w:left="540" w:hanging="180"/>
        <w:rPr>
          <w:rFonts w:ascii="Georgia" w:hAnsi="Georgia"/>
          <w:color w:val="4D4D4D"/>
        </w:rPr>
      </w:pPr>
      <w:r w:rsidRPr="00D960AA">
        <w:rPr>
          <w:rFonts w:ascii="Georgia" w:hAnsi="Georgia"/>
          <w:color w:val="4D4D4D"/>
        </w:rPr>
        <w:t>Selling Skills</w:t>
      </w:r>
    </w:p>
    <w:p w:rsidR="00961C08" w:rsidRPr="00D960AA" w:rsidRDefault="00961C08" w:rsidP="00961C08">
      <w:pPr>
        <w:numPr>
          <w:ilvl w:val="2"/>
          <w:numId w:val="1"/>
        </w:numPr>
        <w:tabs>
          <w:tab w:val="clear" w:pos="2160"/>
          <w:tab w:val="num" w:pos="-459"/>
        </w:tabs>
        <w:spacing w:line="360" w:lineRule="auto"/>
        <w:ind w:left="540" w:hanging="180"/>
        <w:rPr>
          <w:rFonts w:ascii="Georgia" w:hAnsi="Georgia"/>
          <w:color w:val="4D4D4D"/>
        </w:rPr>
      </w:pPr>
      <w:r w:rsidRPr="00D960AA">
        <w:rPr>
          <w:rFonts w:ascii="Georgia" w:hAnsi="Georgia"/>
          <w:color w:val="4D4D4D"/>
        </w:rPr>
        <w:t>Motivation at Work</w:t>
      </w:r>
    </w:p>
    <w:p w:rsidR="00961C08" w:rsidRPr="00D960AA" w:rsidRDefault="00961C08" w:rsidP="00961C08">
      <w:pPr>
        <w:numPr>
          <w:ilvl w:val="2"/>
          <w:numId w:val="1"/>
        </w:numPr>
        <w:tabs>
          <w:tab w:val="clear" w:pos="2160"/>
          <w:tab w:val="num" w:pos="-459"/>
        </w:tabs>
        <w:spacing w:line="360" w:lineRule="auto"/>
        <w:ind w:left="540" w:hanging="180"/>
        <w:rPr>
          <w:rFonts w:ascii="Georgia" w:hAnsi="Georgia"/>
          <w:color w:val="4D4D4D"/>
        </w:rPr>
      </w:pPr>
      <w:r w:rsidRPr="00D960AA">
        <w:rPr>
          <w:rFonts w:ascii="Georgia" w:hAnsi="Georgia"/>
          <w:color w:val="4D4D4D"/>
        </w:rPr>
        <w:t>Soft Skills</w:t>
      </w:r>
    </w:p>
    <w:p w:rsidR="00961C08" w:rsidRPr="00D960AA" w:rsidRDefault="00961C08" w:rsidP="00961C08">
      <w:pPr>
        <w:numPr>
          <w:ilvl w:val="2"/>
          <w:numId w:val="1"/>
        </w:numPr>
        <w:tabs>
          <w:tab w:val="clear" w:pos="2160"/>
          <w:tab w:val="num" w:pos="-459"/>
        </w:tabs>
        <w:spacing w:line="360" w:lineRule="auto"/>
        <w:ind w:left="540" w:hanging="180"/>
        <w:rPr>
          <w:rFonts w:ascii="Georgia" w:hAnsi="Georgia"/>
          <w:color w:val="4D4D4D"/>
        </w:rPr>
      </w:pPr>
      <w:r w:rsidRPr="00D960AA">
        <w:rPr>
          <w:rFonts w:ascii="Georgia" w:hAnsi="Georgia"/>
          <w:color w:val="4D4D4D"/>
        </w:rPr>
        <w:t>Communication Skills</w:t>
      </w:r>
    </w:p>
    <w:p w:rsidR="00A134C0" w:rsidRDefault="00961C08" w:rsidP="00A134C0">
      <w:pPr>
        <w:numPr>
          <w:ilvl w:val="2"/>
          <w:numId w:val="1"/>
        </w:numPr>
        <w:tabs>
          <w:tab w:val="clear" w:pos="2160"/>
          <w:tab w:val="num" w:pos="-459"/>
        </w:tabs>
        <w:spacing w:line="360" w:lineRule="auto"/>
        <w:ind w:left="540" w:hanging="180"/>
        <w:rPr>
          <w:rFonts w:ascii="Georgia" w:hAnsi="Georgia"/>
          <w:color w:val="4D4D4D"/>
        </w:rPr>
      </w:pPr>
      <w:r w:rsidRPr="00D960AA">
        <w:rPr>
          <w:rFonts w:ascii="Georgia" w:hAnsi="Georgia"/>
          <w:color w:val="4D4D4D"/>
        </w:rPr>
        <w:t>Presentation Skills</w:t>
      </w:r>
    </w:p>
    <w:p w:rsidR="00A134C0" w:rsidRPr="000C33B0" w:rsidRDefault="00A134C0" w:rsidP="00A134C0">
      <w:pPr>
        <w:pStyle w:val="Heading2"/>
        <w:spacing w:line="360" w:lineRule="auto"/>
        <w:rPr>
          <w:rFonts w:ascii="Georgia" w:hAnsi="Georgia"/>
          <w:color w:val="333333"/>
          <w:sz w:val="20"/>
          <w:lang w:val="en-GB"/>
        </w:rPr>
      </w:pPr>
      <w:r w:rsidRPr="000C33B0">
        <w:rPr>
          <w:rFonts w:ascii="Georgia" w:hAnsi="Georgia"/>
          <w:color w:val="333333"/>
          <w:sz w:val="20"/>
          <w:lang w:val="en-GB"/>
        </w:rPr>
        <w:t xml:space="preserve">Trainings attended at IBM </w:t>
      </w:r>
      <w:proofErr w:type="spellStart"/>
      <w:r w:rsidRPr="000C33B0">
        <w:rPr>
          <w:rFonts w:ascii="Georgia" w:hAnsi="Georgia"/>
          <w:color w:val="333333"/>
          <w:sz w:val="20"/>
          <w:lang w:val="en-GB"/>
        </w:rPr>
        <w:t>Daksh</w:t>
      </w:r>
      <w:proofErr w:type="spellEnd"/>
      <w:r w:rsidRPr="000C33B0">
        <w:rPr>
          <w:rFonts w:ascii="Georgia" w:hAnsi="Georgia"/>
          <w:color w:val="333333"/>
          <w:sz w:val="20"/>
          <w:lang w:val="en-GB"/>
        </w:rPr>
        <w:t xml:space="preserve"> :</w:t>
      </w:r>
    </w:p>
    <w:p w:rsidR="00A134C0" w:rsidRPr="001941E4" w:rsidRDefault="00A134C0" w:rsidP="00A134C0">
      <w:pPr>
        <w:numPr>
          <w:ilvl w:val="2"/>
          <w:numId w:val="1"/>
        </w:numPr>
        <w:tabs>
          <w:tab w:val="clear" w:pos="2160"/>
          <w:tab w:val="num" w:pos="-459"/>
        </w:tabs>
        <w:spacing w:line="360" w:lineRule="auto"/>
        <w:ind w:left="540" w:hanging="180"/>
        <w:rPr>
          <w:rFonts w:ascii="Georgia" w:hAnsi="Georgia"/>
          <w:color w:val="4D4D4D"/>
        </w:rPr>
      </w:pPr>
      <w:r w:rsidRPr="001941E4">
        <w:rPr>
          <w:rFonts w:ascii="Georgia" w:hAnsi="Georgia"/>
          <w:color w:val="4D4D4D"/>
        </w:rPr>
        <w:t>Integrity</w:t>
      </w:r>
    </w:p>
    <w:p w:rsidR="00A134C0" w:rsidRPr="001941E4" w:rsidRDefault="00A134C0" w:rsidP="00A134C0">
      <w:pPr>
        <w:numPr>
          <w:ilvl w:val="2"/>
          <w:numId w:val="1"/>
        </w:numPr>
        <w:tabs>
          <w:tab w:val="clear" w:pos="2160"/>
          <w:tab w:val="num" w:pos="-459"/>
        </w:tabs>
        <w:spacing w:line="360" w:lineRule="auto"/>
        <w:ind w:left="540" w:hanging="180"/>
        <w:rPr>
          <w:rFonts w:ascii="Georgia" w:hAnsi="Georgia"/>
          <w:color w:val="4D4D4D"/>
        </w:rPr>
      </w:pPr>
      <w:smartTag w:uri="urn:schemas-microsoft-com:office:smarttags" w:element="place">
        <w:smartTag w:uri="urn:schemas-microsoft-com:office:smarttags" w:element="PlaceName">
          <w:r w:rsidRPr="001941E4">
            <w:rPr>
              <w:rFonts w:ascii="Georgia" w:hAnsi="Georgia"/>
              <w:color w:val="4D4D4D"/>
            </w:rPr>
            <w:t>Team</w:t>
          </w:r>
        </w:smartTag>
        <w:r w:rsidRPr="001941E4">
          <w:rPr>
            <w:rFonts w:ascii="Georgia" w:hAnsi="Georgia"/>
            <w:color w:val="4D4D4D"/>
          </w:rPr>
          <w:t xml:space="preserve"> </w:t>
        </w:r>
        <w:smartTag w:uri="urn:schemas-microsoft-com:office:smarttags" w:element="PlaceType">
          <w:r w:rsidRPr="001941E4">
            <w:rPr>
              <w:rFonts w:ascii="Georgia" w:hAnsi="Georgia"/>
              <w:color w:val="4D4D4D"/>
            </w:rPr>
            <w:t>Building</w:t>
          </w:r>
        </w:smartTag>
      </w:smartTag>
      <w:r w:rsidRPr="001941E4">
        <w:rPr>
          <w:rFonts w:ascii="Georgia" w:hAnsi="Georgia"/>
          <w:color w:val="4D4D4D"/>
        </w:rPr>
        <w:t xml:space="preserve"> </w:t>
      </w:r>
    </w:p>
    <w:p w:rsidR="00A134C0" w:rsidRDefault="00A134C0" w:rsidP="00A134C0">
      <w:pPr>
        <w:numPr>
          <w:ilvl w:val="2"/>
          <w:numId w:val="1"/>
        </w:numPr>
        <w:tabs>
          <w:tab w:val="clear" w:pos="2160"/>
          <w:tab w:val="num" w:pos="-459"/>
        </w:tabs>
        <w:spacing w:line="360" w:lineRule="auto"/>
        <w:ind w:left="540" w:hanging="180"/>
        <w:rPr>
          <w:rFonts w:ascii="Georgia" w:hAnsi="Georgia"/>
          <w:color w:val="4D4D4D"/>
        </w:rPr>
      </w:pPr>
      <w:r w:rsidRPr="001941E4">
        <w:rPr>
          <w:rFonts w:ascii="Georgia" w:hAnsi="Georgia"/>
          <w:color w:val="4D4D4D"/>
        </w:rPr>
        <w:t>Compliance</w:t>
      </w:r>
    </w:p>
    <w:p w:rsidR="00A134C0" w:rsidRPr="001941E4" w:rsidRDefault="00A134C0" w:rsidP="00A134C0">
      <w:pPr>
        <w:numPr>
          <w:ilvl w:val="2"/>
          <w:numId w:val="1"/>
        </w:numPr>
        <w:tabs>
          <w:tab w:val="clear" w:pos="2160"/>
          <w:tab w:val="num" w:pos="-459"/>
        </w:tabs>
        <w:spacing w:line="360" w:lineRule="auto"/>
        <w:ind w:left="540" w:hanging="180"/>
        <w:rPr>
          <w:rFonts w:ascii="Georgia" w:hAnsi="Georgia"/>
          <w:color w:val="4D4D4D"/>
        </w:rPr>
      </w:pPr>
      <w:r w:rsidRPr="001941E4">
        <w:rPr>
          <w:rFonts w:ascii="Georgia" w:hAnsi="Georgia"/>
          <w:color w:val="4D4D4D"/>
        </w:rPr>
        <w:t xml:space="preserve">US Culture and Communication </w:t>
      </w:r>
    </w:p>
    <w:p w:rsidR="00A134C0" w:rsidRDefault="00A134C0" w:rsidP="00A134C0">
      <w:pPr>
        <w:numPr>
          <w:ilvl w:val="2"/>
          <w:numId w:val="1"/>
        </w:numPr>
        <w:tabs>
          <w:tab w:val="clear" w:pos="2160"/>
          <w:tab w:val="num" w:pos="-459"/>
        </w:tabs>
        <w:spacing w:line="360" w:lineRule="auto"/>
        <w:ind w:left="540" w:hanging="180"/>
        <w:rPr>
          <w:rFonts w:ascii="Georgia" w:hAnsi="Georgia"/>
          <w:color w:val="4D4D4D"/>
        </w:rPr>
      </w:pPr>
      <w:r w:rsidRPr="001941E4">
        <w:rPr>
          <w:rFonts w:ascii="Georgia" w:hAnsi="Georgia"/>
          <w:color w:val="4D4D4D"/>
        </w:rPr>
        <w:t xml:space="preserve">Facilitation Training </w:t>
      </w:r>
    </w:p>
    <w:p w:rsidR="00A134C0" w:rsidRDefault="00A134C0" w:rsidP="00A134C0">
      <w:pPr>
        <w:spacing w:line="360" w:lineRule="auto"/>
        <w:ind w:left="-360"/>
        <w:rPr>
          <w:rFonts w:ascii="Georgia" w:hAnsi="Georgia"/>
          <w:color w:val="333333"/>
          <w:sz w:val="36"/>
          <w:szCs w:val="36"/>
          <w:lang w:val="en-GB"/>
        </w:rPr>
      </w:pPr>
      <w:r>
        <w:rPr>
          <w:rFonts w:ascii="Georgia" w:hAnsi="Georgia"/>
          <w:noProof/>
          <w:color w:val="333333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D846A3" wp14:editId="711AC17D">
                <wp:simplePos x="0" y="0"/>
                <wp:positionH relativeFrom="column">
                  <wp:posOffset>-228600</wp:posOffset>
                </wp:positionH>
                <wp:positionV relativeFrom="paragraph">
                  <wp:posOffset>247650</wp:posOffset>
                </wp:positionV>
                <wp:extent cx="6972300" cy="0"/>
                <wp:effectExtent l="19050" t="22225" r="19050" b="2540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19.5pt" to="531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" strokecolor="silver" strokeweight="3pt">
                <v:stroke linestyle="thinThin"/>
              </v:line>
            </w:pict>
          </mc:Fallback>
        </mc:AlternateContent>
      </w:r>
      <w:r w:rsidRPr="00E26188">
        <w:rPr>
          <w:rFonts w:ascii="Georgia" w:hAnsi="Georgia"/>
          <w:color w:val="333333"/>
          <w:sz w:val="36"/>
          <w:szCs w:val="36"/>
          <w:lang w:val="en-GB"/>
        </w:rPr>
        <w:t>Educational Qualifications</w:t>
      </w:r>
    </w:p>
    <w:p w:rsidR="00A958C2" w:rsidRDefault="00A958C2" w:rsidP="00A134C0">
      <w:pPr>
        <w:pStyle w:val="ListParagraph"/>
        <w:numPr>
          <w:ilvl w:val="0"/>
          <w:numId w:val="17"/>
        </w:numPr>
        <w:spacing w:line="360" w:lineRule="auto"/>
        <w:rPr>
          <w:rFonts w:ascii="Georgia" w:hAnsi="Georgia"/>
          <w:color w:val="4D4D4D"/>
        </w:rPr>
      </w:pPr>
      <w:r>
        <w:rPr>
          <w:rFonts w:ascii="Georgia" w:hAnsi="Georgia"/>
          <w:color w:val="4D4D4D"/>
        </w:rPr>
        <w:t>Secured 76% in MBA from Amity University (Distance learning) in HR and International Business</w:t>
      </w:r>
    </w:p>
    <w:p w:rsidR="00A958C2" w:rsidRDefault="00A134C0" w:rsidP="00A958C2">
      <w:pPr>
        <w:pStyle w:val="ListParagraph"/>
        <w:numPr>
          <w:ilvl w:val="0"/>
          <w:numId w:val="17"/>
        </w:numPr>
        <w:spacing w:line="360" w:lineRule="auto"/>
        <w:rPr>
          <w:rFonts w:ascii="Georgia" w:hAnsi="Georgia"/>
          <w:color w:val="4D4D4D"/>
        </w:rPr>
      </w:pPr>
      <w:r w:rsidRPr="00A134C0">
        <w:rPr>
          <w:rFonts w:ascii="Georgia" w:hAnsi="Georgia"/>
          <w:color w:val="4D4D4D"/>
        </w:rPr>
        <w:t xml:space="preserve">Secured 52% in B Com from S.G.T.B </w:t>
      </w:r>
      <w:proofErr w:type="spellStart"/>
      <w:r w:rsidRPr="00A134C0">
        <w:rPr>
          <w:rFonts w:ascii="Georgia" w:hAnsi="Georgia"/>
          <w:color w:val="4D4D4D"/>
        </w:rPr>
        <w:t>Khalsa</w:t>
      </w:r>
      <w:proofErr w:type="spellEnd"/>
      <w:r w:rsidRPr="00A134C0">
        <w:rPr>
          <w:rFonts w:ascii="Georgia" w:hAnsi="Georgia"/>
          <w:color w:val="4D4D4D"/>
        </w:rPr>
        <w:t xml:space="preserve"> College (Commerce Stream)</w:t>
      </w:r>
      <w:r w:rsidR="00A958C2">
        <w:rPr>
          <w:rFonts w:ascii="Georgia" w:hAnsi="Georgia"/>
          <w:color w:val="4D4D4D"/>
        </w:rPr>
        <w:t>, Delhi University in 2000-2001</w:t>
      </w:r>
    </w:p>
    <w:p w:rsidR="00A134C0" w:rsidRPr="00A958C2" w:rsidRDefault="00A134C0" w:rsidP="00A958C2">
      <w:pPr>
        <w:pStyle w:val="ListParagraph"/>
        <w:numPr>
          <w:ilvl w:val="0"/>
          <w:numId w:val="17"/>
        </w:numPr>
        <w:spacing w:line="360" w:lineRule="auto"/>
        <w:rPr>
          <w:rFonts w:ascii="Georgia" w:hAnsi="Georgia"/>
          <w:color w:val="4D4D4D"/>
        </w:rPr>
      </w:pPr>
      <w:r w:rsidRPr="00A958C2">
        <w:rPr>
          <w:rFonts w:ascii="Georgia" w:hAnsi="Georgia"/>
          <w:color w:val="4D4D4D"/>
        </w:rPr>
        <w:t xml:space="preserve">Secured </w:t>
      </w:r>
      <w:r w:rsidR="00A958C2" w:rsidRPr="00A958C2">
        <w:rPr>
          <w:rFonts w:ascii="Georgia" w:hAnsi="Georgia"/>
          <w:color w:val="4D4D4D"/>
        </w:rPr>
        <w:t>72</w:t>
      </w:r>
      <w:r w:rsidRPr="00A958C2">
        <w:rPr>
          <w:rFonts w:ascii="Georgia" w:hAnsi="Georgia"/>
          <w:color w:val="4D4D4D"/>
        </w:rPr>
        <w:t xml:space="preserve">% in Intermediate (Commerce) from </w:t>
      </w:r>
      <w:r w:rsidR="00A958C2" w:rsidRPr="00A958C2">
        <w:rPr>
          <w:rFonts w:ascii="Georgia" w:hAnsi="Georgia"/>
          <w:color w:val="4D4D4D"/>
        </w:rPr>
        <w:t>New State Academy</w:t>
      </w:r>
      <w:r w:rsidRPr="00A958C2">
        <w:rPr>
          <w:rFonts w:ascii="Georgia" w:hAnsi="Georgia"/>
          <w:color w:val="4D4D4D"/>
        </w:rPr>
        <w:t>, New Delhi.</w:t>
      </w:r>
    </w:p>
    <w:p w:rsidR="00A134C0" w:rsidRDefault="00A134C0" w:rsidP="00A134C0">
      <w:pPr>
        <w:spacing w:line="360" w:lineRule="auto"/>
        <w:ind w:left="360"/>
        <w:rPr>
          <w:rFonts w:ascii="Georgia" w:hAnsi="Georgia"/>
          <w:color w:val="4D4D4D"/>
        </w:rPr>
      </w:pPr>
    </w:p>
    <w:p w:rsidR="00A958C2" w:rsidRDefault="00A958C2" w:rsidP="00A958C2">
      <w:pPr>
        <w:spacing w:line="360" w:lineRule="auto"/>
        <w:ind w:left="-360"/>
        <w:rPr>
          <w:rFonts w:ascii="Georgia" w:hAnsi="Georgia"/>
          <w:color w:val="333333"/>
          <w:sz w:val="36"/>
          <w:szCs w:val="36"/>
          <w:lang w:val="en-GB"/>
        </w:rPr>
      </w:pPr>
      <w:r>
        <w:rPr>
          <w:rFonts w:ascii="Georgia" w:hAnsi="Georgia"/>
          <w:noProof/>
          <w:color w:val="333333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667C62" wp14:editId="0ABE6FE8">
                <wp:simplePos x="0" y="0"/>
                <wp:positionH relativeFrom="column">
                  <wp:posOffset>-228600</wp:posOffset>
                </wp:positionH>
                <wp:positionV relativeFrom="paragraph">
                  <wp:posOffset>247650</wp:posOffset>
                </wp:positionV>
                <wp:extent cx="6972300" cy="0"/>
                <wp:effectExtent l="19050" t="22225" r="19050" b="2540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19.5pt" to="531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" strokecolor="silver" strokeweight="3pt">
                <v:stroke linestyle="thinThin"/>
              </v:line>
            </w:pict>
          </mc:Fallback>
        </mc:AlternateContent>
      </w:r>
      <w:r w:rsidRPr="00E26188">
        <w:rPr>
          <w:rFonts w:ascii="Georgia" w:hAnsi="Georgia"/>
          <w:color w:val="333333"/>
          <w:sz w:val="36"/>
          <w:szCs w:val="36"/>
          <w:lang w:val="en-GB"/>
        </w:rPr>
        <w:t>Educational Qualifications</w:t>
      </w:r>
    </w:p>
    <w:p w:rsidR="00A958C2" w:rsidRPr="00A958C2" w:rsidRDefault="00A958C2" w:rsidP="00A958C2">
      <w:pPr>
        <w:pStyle w:val="ListParagraph"/>
        <w:numPr>
          <w:ilvl w:val="0"/>
          <w:numId w:val="17"/>
        </w:numPr>
        <w:spacing w:line="360" w:lineRule="auto"/>
        <w:rPr>
          <w:rFonts w:ascii="Georgia" w:hAnsi="Georgia"/>
          <w:color w:val="4D4D4D"/>
        </w:rPr>
      </w:pPr>
      <w:r w:rsidRPr="00A958C2">
        <w:rPr>
          <w:rFonts w:ascii="Georgia" w:hAnsi="Georgia"/>
          <w:color w:val="4D4D4D"/>
        </w:rPr>
        <w:t xml:space="preserve">D.A.S.T (Diploma in Advance Software Technology) from C.M.C Ltd, Delhi (A Govt. of </w:t>
      </w:r>
      <w:smartTag w:uri="urn:schemas-microsoft-com:office:smarttags" w:element="country-region">
        <w:smartTag w:uri="urn:schemas-microsoft-com:office:smarttags" w:element="place">
          <w:r w:rsidRPr="00A958C2">
            <w:rPr>
              <w:rFonts w:ascii="Georgia" w:hAnsi="Georgia"/>
              <w:color w:val="4D4D4D"/>
            </w:rPr>
            <w:t>India</w:t>
          </w:r>
        </w:smartTag>
      </w:smartTag>
      <w:r w:rsidRPr="00A958C2">
        <w:rPr>
          <w:rFonts w:ascii="Georgia" w:hAnsi="Georgia"/>
          <w:color w:val="4D4D4D"/>
        </w:rPr>
        <w:t xml:space="preserve"> </w:t>
      </w:r>
      <w:proofErr w:type="spellStart"/>
      <w:r w:rsidRPr="00A958C2">
        <w:rPr>
          <w:rFonts w:ascii="Georgia" w:hAnsi="Georgia"/>
          <w:color w:val="4D4D4D"/>
        </w:rPr>
        <w:t>Ent</w:t>
      </w:r>
      <w:proofErr w:type="spellEnd"/>
      <w:r w:rsidRPr="00A958C2">
        <w:rPr>
          <w:rFonts w:ascii="Georgia" w:hAnsi="Georgia"/>
          <w:color w:val="4D4D4D"/>
        </w:rPr>
        <w:t>.)</w:t>
      </w:r>
    </w:p>
    <w:p w:rsidR="00A958C2" w:rsidRDefault="00A958C2" w:rsidP="00A134C0">
      <w:pPr>
        <w:spacing w:line="360" w:lineRule="auto"/>
        <w:ind w:left="360"/>
        <w:rPr>
          <w:rFonts w:ascii="Georgia" w:hAnsi="Georgia"/>
          <w:color w:val="4D4D4D"/>
        </w:rPr>
      </w:pPr>
    </w:p>
    <w:p w:rsidR="00A134C0" w:rsidRPr="00E26188" w:rsidRDefault="00A134C0" w:rsidP="00A134C0">
      <w:pPr>
        <w:pStyle w:val="Heading2"/>
        <w:spacing w:line="360" w:lineRule="auto"/>
        <w:ind w:left="-360"/>
        <w:rPr>
          <w:rFonts w:ascii="Georgia" w:hAnsi="Georgia"/>
          <w:b w:val="0"/>
          <w:color w:val="333333"/>
          <w:sz w:val="36"/>
          <w:szCs w:val="36"/>
          <w:lang w:val="en-GB"/>
        </w:rPr>
      </w:pPr>
      <w:r>
        <w:rPr>
          <w:rFonts w:ascii="Georgia" w:hAnsi="Georgia"/>
          <w:noProof/>
          <w:color w:val="333333"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276225</wp:posOffset>
                </wp:positionV>
                <wp:extent cx="6972300" cy="0"/>
                <wp:effectExtent l="19050" t="19050" r="19050" b="1905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21.75pt" to="531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" strokecolor="silver" strokeweight="3pt">
                <v:stroke linestyle="thinThin"/>
              </v:line>
            </w:pict>
          </mc:Fallback>
        </mc:AlternateContent>
      </w:r>
      <w:r w:rsidRPr="00E26188">
        <w:rPr>
          <w:rFonts w:ascii="Georgia" w:hAnsi="Georgia"/>
          <w:b w:val="0"/>
          <w:color w:val="333333"/>
          <w:sz w:val="36"/>
          <w:szCs w:val="36"/>
          <w:lang w:val="en-GB"/>
        </w:rPr>
        <w:t>Personal Information</w:t>
      </w:r>
    </w:p>
    <w:p w:rsidR="00A134C0" w:rsidRPr="003C0982" w:rsidRDefault="00A134C0" w:rsidP="00A134C0">
      <w:pPr>
        <w:spacing w:line="360" w:lineRule="auto"/>
        <w:rPr>
          <w:rFonts w:ascii="Georgia" w:hAnsi="Georgia"/>
          <w:color w:val="4D4D4D"/>
          <w:lang w:val="en-GB"/>
        </w:rPr>
      </w:pPr>
      <w:r w:rsidRPr="003C0982">
        <w:rPr>
          <w:rFonts w:ascii="Georgia" w:hAnsi="Georgia"/>
          <w:color w:val="4D4D4D"/>
          <w:lang w:val="en-GB"/>
        </w:rPr>
        <w:t>Date of birth:</w:t>
      </w:r>
      <w:r w:rsidRPr="003C0982">
        <w:rPr>
          <w:rFonts w:ascii="Georgia" w:hAnsi="Georgia"/>
          <w:color w:val="4D4D4D"/>
          <w:lang w:val="en-GB"/>
        </w:rPr>
        <w:tab/>
      </w:r>
      <w:r>
        <w:rPr>
          <w:rFonts w:ascii="Georgia" w:hAnsi="Georgia"/>
          <w:color w:val="4D4D4D"/>
          <w:lang w:val="en-GB"/>
        </w:rPr>
        <w:tab/>
      </w:r>
      <w:r w:rsidRPr="003C0982">
        <w:rPr>
          <w:rFonts w:ascii="Georgia" w:hAnsi="Georgia"/>
          <w:color w:val="4D4D4D"/>
          <w:lang w:val="en-GB"/>
        </w:rPr>
        <w:t>2</w:t>
      </w:r>
      <w:r>
        <w:rPr>
          <w:rFonts w:ascii="Georgia" w:hAnsi="Georgia"/>
          <w:color w:val="4D4D4D"/>
          <w:lang w:val="en-GB"/>
        </w:rPr>
        <w:t>9</w:t>
      </w:r>
      <w:r w:rsidRPr="003C0982">
        <w:rPr>
          <w:rFonts w:ascii="Georgia" w:hAnsi="Georgia"/>
          <w:color w:val="4D4D4D"/>
          <w:vertAlign w:val="superscript"/>
          <w:lang w:val="en-GB"/>
        </w:rPr>
        <w:t>th</w:t>
      </w:r>
      <w:r>
        <w:rPr>
          <w:rFonts w:ascii="Georgia" w:hAnsi="Georgia"/>
          <w:color w:val="4D4D4D"/>
          <w:lang w:val="en-GB"/>
        </w:rPr>
        <w:t xml:space="preserve"> May, 1980</w:t>
      </w:r>
    </w:p>
    <w:p w:rsidR="00A134C0" w:rsidRPr="003C0982" w:rsidRDefault="00A134C0" w:rsidP="00A134C0">
      <w:pPr>
        <w:spacing w:line="360" w:lineRule="auto"/>
        <w:rPr>
          <w:rFonts w:ascii="Georgia" w:hAnsi="Georgia"/>
          <w:color w:val="4D4D4D"/>
          <w:lang w:val="en-GB"/>
        </w:rPr>
      </w:pPr>
      <w:r w:rsidRPr="003C0982">
        <w:rPr>
          <w:rFonts w:ascii="Georgia" w:hAnsi="Georgia"/>
          <w:color w:val="4D4D4D"/>
          <w:lang w:val="en-GB"/>
        </w:rPr>
        <w:t>Mailing Address:</w:t>
      </w:r>
      <w:r w:rsidRPr="003C0982">
        <w:rPr>
          <w:rFonts w:ascii="Georgia" w:hAnsi="Georgia"/>
          <w:color w:val="4D4D4D"/>
          <w:lang w:val="en-GB"/>
        </w:rPr>
        <w:tab/>
      </w:r>
      <w:r>
        <w:rPr>
          <w:rFonts w:ascii="Georgia" w:hAnsi="Georgia"/>
          <w:color w:val="4D4D4D"/>
          <w:lang w:val="en-GB"/>
        </w:rPr>
        <w:t xml:space="preserve">Block A, S-2 </w:t>
      </w:r>
      <w:proofErr w:type="spellStart"/>
      <w:r>
        <w:rPr>
          <w:rFonts w:ascii="Georgia" w:hAnsi="Georgia"/>
          <w:color w:val="4D4D4D"/>
          <w:lang w:val="en-GB"/>
        </w:rPr>
        <w:t>Heera</w:t>
      </w:r>
      <w:proofErr w:type="spellEnd"/>
      <w:r>
        <w:rPr>
          <w:rFonts w:ascii="Georgia" w:hAnsi="Georgia"/>
          <w:color w:val="4D4D4D"/>
          <w:lang w:val="en-GB"/>
        </w:rPr>
        <w:t xml:space="preserve"> </w:t>
      </w:r>
      <w:proofErr w:type="spellStart"/>
      <w:r>
        <w:rPr>
          <w:rFonts w:ascii="Georgia" w:hAnsi="Georgia"/>
          <w:color w:val="4D4D4D"/>
          <w:lang w:val="en-GB"/>
        </w:rPr>
        <w:t>Panna</w:t>
      </w:r>
      <w:proofErr w:type="spellEnd"/>
      <w:r>
        <w:rPr>
          <w:rFonts w:ascii="Georgia" w:hAnsi="Georgia"/>
          <w:color w:val="4D4D4D"/>
          <w:lang w:val="en-GB"/>
        </w:rPr>
        <w:t xml:space="preserve"> Apartments, </w:t>
      </w:r>
      <w:proofErr w:type="spellStart"/>
      <w:r>
        <w:rPr>
          <w:rFonts w:ascii="Georgia" w:hAnsi="Georgia"/>
          <w:color w:val="4D4D4D"/>
          <w:lang w:val="en-GB"/>
        </w:rPr>
        <w:t>Vastrapur</w:t>
      </w:r>
      <w:proofErr w:type="spellEnd"/>
      <w:r>
        <w:rPr>
          <w:rFonts w:ascii="Georgia" w:hAnsi="Georgia"/>
          <w:color w:val="4D4D4D"/>
          <w:lang w:val="en-GB"/>
        </w:rPr>
        <w:t>, Ahmedabad</w:t>
      </w:r>
    </w:p>
    <w:p w:rsidR="00A134C0" w:rsidRPr="003C0982" w:rsidRDefault="00A134C0" w:rsidP="00A134C0">
      <w:pPr>
        <w:spacing w:line="360" w:lineRule="auto"/>
        <w:rPr>
          <w:rFonts w:ascii="Georgia" w:hAnsi="Georgia"/>
          <w:color w:val="4D4D4D"/>
          <w:lang w:val="en-GB"/>
        </w:rPr>
      </w:pPr>
      <w:r>
        <w:rPr>
          <w:rFonts w:ascii="Georgia" w:hAnsi="Georgia"/>
          <w:color w:val="4D4D4D"/>
          <w:lang w:val="en-GB"/>
        </w:rPr>
        <w:t xml:space="preserve">Permanent </w:t>
      </w:r>
      <w:r w:rsidRPr="003C0982">
        <w:rPr>
          <w:rFonts w:ascii="Georgia" w:hAnsi="Georgia"/>
          <w:color w:val="4D4D4D"/>
          <w:lang w:val="en-GB"/>
        </w:rPr>
        <w:t>Address:</w:t>
      </w:r>
      <w:r w:rsidRPr="003C0982">
        <w:rPr>
          <w:rFonts w:ascii="Georgia" w:hAnsi="Georgia"/>
          <w:color w:val="4D4D4D"/>
          <w:lang w:val="en-GB"/>
        </w:rPr>
        <w:tab/>
      </w:r>
      <w:r>
        <w:rPr>
          <w:rFonts w:ascii="Georgia" w:hAnsi="Georgia"/>
          <w:color w:val="4D4D4D"/>
          <w:lang w:val="en-GB"/>
        </w:rPr>
        <w:t>House No 67, 1</w:t>
      </w:r>
      <w:r w:rsidRPr="00A134C0">
        <w:rPr>
          <w:rFonts w:ascii="Georgia" w:hAnsi="Georgia"/>
          <w:color w:val="4D4D4D"/>
          <w:vertAlign w:val="superscript"/>
          <w:lang w:val="en-GB"/>
        </w:rPr>
        <w:t>st</w:t>
      </w:r>
      <w:r>
        <w:rPr>
          <w:rFonts w:ascii="Georgia" w:hAnsi="Georgia"/>
          <w:color w:val="4D4D4D"/>
          <w:lang w:val="en-GB"/>
        </w:rPr>
        <w:t xml:space="preserve"> floor, Niti Khand 1, </w:t>
      </w:r>
      <w:proofErr w:type="spellStart"/>
      <w:r>
        <w:rPr>
          <w:rFonts w:ascii="Georgia" w:hAnsi="Georgia"/>
          <w:color w:val="4D4D4D"/>
          <w:lang w:val="en-GB"/>
        </w:rPr>
        <w:t>Indirapuram</w:t>
      </w:r>
      <w:proofErr w:type="spellEnd"/>
      <w:r>
        <w:rPr>
          <w:rFonts w:ascii="Georgia" w:hAnsi="Georgia"/>
          <w:color w:val="4D4D4D"/>
          <w:lang w:val="en-GB"/>
        </w:rPr>
        <w:t>, Ghaziabad, UP- 201010</w:t>
      </w:r>
    </w:p>
    <w:p w:rsidR="00A134C0" w:rsidRDefault="00A134C0" w:rsidP="00A134C0">
      <w:pPr>
        <w:spacing w:line="360" w:lineRule="auto"/>
        <w:rPr>
          <w:rFonts w:ascii="Georgia" w:hAnsi="Georgia"/>
          <w:color w:val="4D4D4D"/>
          <w:lang w:val="pt-BR"/>
        </w:rPr>
      </w:pPr>
      <w:r>
        <w:rPr>
          <w:rFonts w:ascii="Georgia" w:hAnsi="Georgia"/>
          <w:color w:val="4D4D4D"/>
          <w:lang w:val="pt-BR"/>
        </w:rPr>
        <w:t>Mobile No.  :</w:t>
      </w:r>
      <w:r>
        <w:rPr>
          <w:rFonts w:ascii="Georgia" w:hAnsi="Georgia"/>
          <w:color w:val="4D4D4D"/>
          <w:lang w:val="pt-BR"/>
        </w:rPr>
        <w:tab/>
      </w:r>
      <w:r>
        <w:rPr>
          <w:rFonts w:ascii="Georgia" w:hAnsi="Georgia"/>
          <w:color w:val="4D4D4D"/>
          <w:lang w:val="pt-BR"/>
        </w:rPr>
        <w:tab/>
        <w:t>9711326010</w:t>
      </w:r>
    </w:p>
    <w:p w:rsidR="00A134C0" w:rsidRPr="005D51C4" w:rsidRDefault="00A134C0" w:rsidP="00A134C0">
      <w:pPr>
        <w:spacing w:line="360" w:lineRule="auto"/>
        <w:rPr>
          <w:rFonts w:ascii="Georgia" w:hAnsi="Georgia"/>
          <w:color w:val="4D4D4D"/>
        </w:rPr>
      </w:pPr>
      <w:proofErr w:type="spellStart"/>
      <w:r>
        <w:rPr>
          <w:rFonts w:ascii="Georgia" w:hAnsi="Georgia"/>
          <w:color w:val="4D4D4D"/>
        </w:rPr>
        <w:t>Martial</w:t>
      </w:r>
      <w:proofErr w:type="spellEnd"/>
      <w:r>
        <w:rPr>
          <w:rFonts w:ascii="Georgia" w:hAnsi="Georgia"/>
          <w:color w:val="4D4D4D"/>
        </w:rPr>
        <w:t xml:space="preserve"> Status:</w:t>
      </w:r>
      <w:r>
        <w:rPr>
          <w:rFonts w:ascii="Georgia" w:hAnsi="Georgia"/>
          <w:color w:val="4D4D4D"/>
        </w:rPr>
        <w:tab/>
      </w:r>
      <w:r>
        <w:rPr>
          <w:rFonts w:ascii="Georgia" w:hAnsi="Georgia"/>
          <w:color w:val="4D4D4D"/>
        </w:rPr>
        <w:tab/>
        <w:t>Married</w:t>
      </w:r>
    </w:p>
    <w:p w:rsidR="00A134C0" w:rsidRPr="00AD71D4" w:rsidRDefault="00A134C0" w:rsidP="00A134C0">
      <w:pPr>
        <w:spacing w:line="360" w:lineRule="auto"/>
        <w:rPr>
          <w:rFonts w:ascii="Georgia" w:hAnsi="Georgia"/>
          <w:color w:val="4D4D4D"/>
          <w:lang w:val="pt-BR"/>
        </w:rPr>
      </w:pPr>
      <w:r w:rsidRPr="00AD71D4">
        <w:rPr>
          <w:rFonts w:ascii="Georgia" w:hAnsi="Georgia"/>
          <w:color w:val="4D4D4D"/>
          <w:lang w:val="pt-BR"/>
        </w:rPr>
        <w:t>E-mail Id   :</w:t>
      </w:r>
      <w:r w:rsidRPr="00AD71D4">
        <w:rPr>
          <w:rFonts w:ascii="Georgia" w:hAnsi="Georgia"/>
          <w:color w:val="4D4D4D"/>
          <w:lang w:val="pt-BR"/>
        </w:rPr>
        <w:tab/>
      </w:r>
      <w:r w:rsidRPr="00AD71D4">
        <w:rPr>
          <w:rFonts w:ascii="Georgia" w:hAnsi="Georgia"/>
          <w:color w:val="4D4D4D"/>
          <w:lang w:val="pt-BR"/>
        </w:rPr>
        <w:tab/>
      </w:r>
      <w:r>
        <w:rPr>
          <w:rFonts w:ascii="Georgia" w:hAnsi="Georgia"/>
          <w:color w:val="4D4D4D"/>
          <w:lang w:val="pt-BR"/>
        </w:rPr>
        <w:t>sumitkapoor80@gmail.com</w:t>
      </w:r>
    </w:p>
    <w:p w:rsidR="00A134C0" w:rsidRPr="00AD71D4" w:rsidRDefault="00A134C0" w:rsidP="00A134C0">
      <w:pPr>
        <w:spacing w:line="360" w:lineRule="auto"/>
        <w:ind w:left="360"/>
        <w:rPr>
          <w:rFonts w:ascii="Georgia" w:hAnsi="Georgia"/>
          <w:color w:val="4D4D4D"/>
          <w:lang w:val="pt-BR"/>
        </w:rPr>
      </w:pPr>
    </w:p>
    <w:p w:rsidR="00A134C0" w:rsidRPr="00A134C0" w:rsidRDefault="00A134C0" w:rsidP="00A134C0">
      <w:pPr>
        <w:spacing w:line="360" w:lineRule="auto"/>
        <w:ind w:left="360"/>
        <w:rPr>
          <w:rFonts w:ascii="Georgia" w:hAnsi="Georgia"/>
          <w:color w:val="4D4D4D"/>
        </w:rPr>
      </w:pPr>
    </w:p>
    <w:p w:rsidR="00D30539" w:rsidRDefault="00D30539" w:rsidP="00D30539">
      <w:pPr>
        <w:spacing w:line="360" w:lineRule="auto"/>
        <w:ind w:left="-360"/>
        <w:rPr>
          <w:rFonts w:ascii="Georgia" w:hAnsi="Georgia"/>
          <w:color w:val="333333"/>
        </w:rPr>
      </w:pPr>
    </w:p>
    <w:p w:rsidR="00224FE3" w:rsidRPr="00224FE3" w:rsidRDefault="00224FE3" w:rsidP="00D30539">
      <w:pPr>
        <w:spacing w:line="360" w:lineRule="auto"/>
        <w:ind w:left="-360"/>
        <w:rPr>
          <w:rFonts w:ascii="Georgia" w:hAnsi="Georgia"/>
          <w:color w:val="4D4D4D"/>
        </w:rPr>
      </w:pPr>
    </w:p>
    <w:p w:rsidR="00224FE3" w:rsidRPr="00224FE3" w:rsidRDefault="00224FE3" w:rsidP="00224FE3">
      <w:pPr>
        <w:spacing w:line="360" w:lineRule="auto"/>
        <w:ind w:left="1080"/>
        <w:rPr>
          <w:rFonts w:ascii="Georgia" w:hAnsi="Georgia"/>
          <w:color w:val="4D4D4D"/>
        </w:rPr>
      </w:pPr>
    </w:p>
    <w:sectPr w:rsidR="00224FE3" w:rsidRPr="00224FE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68C6" w:rsidRDefault="00C868C6" w:rsidP="00A958C2">
      <w:r>
        <w:separator/>
      </w:r>
    </w:p>
  </w:endnote>
  <w:endnote w:type="continuationSeparator" w:id="0">
    <w:p w:rsidR="00C868C6" w:rsidRDefault="00C868C6" w:rsidP="00A958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58C2" w:rsidRDefault="00C868C6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sdt>
      <w:sdtPr>
        <w:rPr>
          <w:rFonts w:asciiTheme="majorHAnsi" w:eastAsiaTheme="majorEastAsia" w:hAnsiTheme="majorHAnsi" w:cstheme="majorBidi"/>
        </w:rPr>
        <w:id w:val="76027555"/>
        <w:placeholder>
          <w:docPart w:val="86152274C9A4482F8C11393A134BA940"/>
        </w:placeholder>
        <w:temporary/>
        <w:showingPlcHdr/>
      </w:sdtPr>
      <w:sdtEndPr/>
      <w:sdtContent>
        <w:r w:rsidR="00A958C2">
          <w:rPr>
            <w:rFonts w:asciiTheme="majorHAnsi" w:eastAsiaTheme="majorEastAsia" w:hAnsiTheme="majorHAnsi" w:cstheme="majorBidi"/>
          </w:rPr>
          <w:t>[Type text]</w:t>
        </w:r>
      </w:sdtContent>
    </w:sdt>
    <w:r w:rsidR="00A958C2">
      <w:rPr>
        <w:rFonts w:asciiTheme="majorHAnsi" w:eastAsiaTheme="majorEastAsia" w:hAnsiTheme="majorHAnsi" w:cstheme="majorBidi"/>
      </w:rPr>
      <w:ptab w:relativeTo="margin" w:alignment="right" w:leader="none"/>
    </w:r>
    <w:r w:rsidR="00A958C2">
      <w:rPr>
        <w:rFonts w:asciiTheme="majorHAnsi" w:eastAsiaTheme="majorEastAsia" w:hAnsiTheme="majorHAnsi" w:cstheme="majorBidi"/>
      </w:rPr>
      <w:t xml:space="preserve">Page </w:t>
    </w:r>
    <w:r w:rsidR="00A958C2">
      <w:rPr>
        <w:rFonts w:asciiTheme="minorHAnsi" w:eastAsiaTheme="minorEastAsia" w:hAnsiTheme="minorHAnsi" w:cstheme="minorBidi"/>
      </w:rPr>
      <w:fldChar w:fldCharType="begin"/>
    </w:r>
    <w:r w:rsidR="00A958C2">
      <w:instrText xml:space="preserve"> PAGE   \* MERGEFORMAT </w:instrText>
    </w:r>
    <w:r w:rsidR="00A958C2">
      <w:rPr>
        <w:rFonts w:asciiTheme="minorHAnsi" w:eastAsiaTheme="minorEastAsia" w:hAnsiTheme="minorHAnsi" w:cstheme="minorBidi"/>
      </w:rPr>
      <w:fldChar w:fldCharType="separate"/>
    </w:r>
    <w:r w:rsidR="00E74789" w:rsidRPr="00E74789">
      <w:rPr>
        <w:rFonts w:asciiTheme="majorHAnsi" w:eastAsiaTheme="majorEastAsia" w:hAnsiTheme="majorHAnsi" w:cstheme="majorBidi"/>
        <w:noProof/>
      </w:rPr>
      <w:t>3</w:t>
    </w:r>
    <w:r w:rsidR="00A958C2">
      <w:rPr>
        <w:rFonts w:asciiTheme="majorHAnsi" w:eastAsiaTheme="majorEastAsia" w:hAnsiTheme="majorHAnsi" w:cstheme="majorBidi"/>
        <w:noProof/>
      </w:rPr>
      <w:fldChar w:fldCharType="end"/>
    </w:r>
  </w:p>
  <w:p w:rsidR="00A958C2" w:rsidRDefault="00A958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68C6" w:rsidRDefault="00C868C6" w:rsidP="00A958C2">
      <w:r>
        <w:separator/>
      </w:r>
    </w:p>
  </w:footnote>
  <w:footnote w:type="continuationSeparator" w:id="0">
    <w:p w:rsidR="00C868C6" w:rsidRDefault="00C868C6" w:rsidP="00A958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singleLevel"/>
    <w:tmpl w:val="00000007"/>
    <w:name w:val="WW8Num19"/>
    <w:lvl w:ilvl="0">
      <w:start w:val="1"/>
      <w:numFmt w:val="bullet"/>
      <w:lvlText w:val="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1">
    <w:nsid w:val="0000000C"/>
    <w:multiLevelType w:val="singleLevel"/>
    <w:tmpl w:val="0000000C"/>
    <w:name w:val="WW8Num27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/>
      </w:rPr>
    </w:lvl>
  </w:abstractNum>
  <w:abstractNum w:abstractNumId="2">
    <w:nsid w:val="0000000E"/>
    <w:multiLevelType w:val="singleLevel"/>
    <w:tmpl w:val="0000000E"/>
    <w:name w:val="WW8Num31"/>
    <w:lvl w:ilvl="0">
      <w:start w:val="1"/>
      <w:numFmt w:val="bullet"/>
      <w:lvlText w:val="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3">
    <w:nsid w:val="069E175B"/>
    <w:multiLevelType w:val="hybridMultilevel"/>
    <w:tmpl w:val="49DE3C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883AE3"/>
    <w:multiLevelType w:val="hybridMultilevel"/>
    <w:tmpl w:val="B6DC9652"/>
    <w:lvl w:ilvl="0" w:tplc="40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0DFC395A"/>
    <w:multiLevelType w:val="hybridMultilevel"/>
    <w:tmpl w:val="083AE5E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7F36DE9"/>
    <w:multiLevelType w:val="hybridMultilevel"/>
    <w:tmpl w:val="67AA572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06F6EA6"/>
    <w:multiLevelType w:val="hybridMultilevel"/>
    <w:tmpl w:val="5D7CF5E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47252AB"/>
    <w:multiLevelType w:val="hybridMultilevel"/>
    <w:tmpl w:val="7B06FA00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E62D0C">
      <w:start w:val="5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rebuchet MS" w:eastAsia="Times New Roman" w:hAnsi="Trebuchet MS" w:cs="Times New Roman" w:hint="default"/>
        <w:b/>
        <w:sz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8020087"/>
    <w:multiLevelType w:val="hybridMultilevel"/>
    <w:tmpl w:val="E39C715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2C197539"/>
    <w:multiLevelType w:val="hybridMultilevel"/>
    <w:tmpl w:val="C4822268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EB6451A"/>
    <w:multiLevelType w:val="hybridMultilevel"/>
    <w:tmpl w:val="8EC23B6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D9F4C06"/>
    <w:multiLevelType w:val="hybridMultilevel"/>
    <w:tmpl w:val="81FC47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A85713"/>
    <w:multiLevelType w:val="hybridMultilevel"/>
    <w:tmpl w:val="9E62A0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AFD1ABA"/>
    <w:multiLevelType w:val="hybridMultilevel"/>
    <w:tmpl w:val="4C1C1E50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E62D0C">
      <w:start w:val="5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rebuchet MS" w:eastAsia="Times New Roman" w:hAnsi="Trebuchet MS" w:cs="Times New Roman" w:hint="default"/>
        <w:b/>
        <w:sz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C220A9F"/>
    <w:multiLevelType w:val="hybridMultilevel"/>
    <w:tmpl w:val="6D8874C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F972065"/>
    <w:multiLevelType w:val="hybridMultilevel"/>
    <w:tmpl w:val="EE946BCC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2"/>
  </w:num>
  <w:num w:numId="4">
    <w:abstractNumId w:val="15"/>
  </w:num>
  <w:num w:numId="5">
    <w:abstractNumId w:val="5"/>
  </w:num>
  <w:num w:numId="6">
    <w:abstractNumId w:val="9"/>
  </w:num>
  <w:num w:numId="7">
    <w:abstractNumId w:val="11"/>
  </w:num>
  <w:num w:numId="8">
    <w:abstractNumId w:val="2"/>
  </w:num>
  <w:num w:numId="9">
    <w:abstractNumId w:val="7"/>
  </w:num>
  <w:num w:numId="10">
    <w:abstractNumId w:val="6"/>
  </w:num>
  <w:num w:numId="11">
    <w:abstractNumId w:val="0"/>
  </w:num>
  <w:num w:numId="12">
    <w:abstractNumId w:val="8"/>
  </w:num>
  <w:num w:numId="13">
    <w:abstractNumId w:val="16"/>
  </w:num>
  <w:num w:numId="14">
    <w:abstractNumId w:val="10"/>
  </w:num>
  <w:num w:numId="15">
    <w:abstractNumId w:val="4"/>
  </w:num>
  <w:num w:numId="16">
    <w:abstractNumId w:val="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311"/>
    <w:rsid w:val="00224FE3"/>
    <w:rsid w:val="003654DE"/>
    <w:rsid w:val="003B21F8"/>
    <w:rsid w:val="00616DFD"/>
    <w:rsid w:val="00961C08"/>
    <w:rsid w:val="00A134C0"/>
    <w:rsid w:val="00A27311"/>
    <w:rsid w:val="00A958C2"/>
    <w:rsid w:val="00B126AF"/>
    <w:rsid w:val="00B822C3"/>
    <w:rsid w:val="00C868C6"/>
    <w:rsid w:val="00D30539"/>
    <w:rsid w:val="00E74789"/>
    <w:rsid w:val="00FB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31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961C08"/>
    <w:pPr>
      <w:keepNext/>
      <w:outlineLvl w:val="1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27311"/>
    <w:pPr>
      <w:spacing w:before="100" w:beforeAutospacing="1" w:after="100" w:afterAutospacing="1"/>
    </w:pPr>
    <w:rPr>
      <w:sz w:val="24"/>
      <w:szCs w:val="24"/>
    </w:rPr>
  </w:style>
  <w:style w:type="paragraph" w:customStyle="1" w:styleId="bodytxt">
    <w:name w:val="bodytxt"/>
    <w:basedOn w:val="Normal"/>
    <w:rsid w:val="00A27311"/>
    <w:pPr>
      <w:spacing w:before="100" w:beforeAutospacing="1" w:after="100" w:afterAutospacing="1" w:line="188" w:lineRule="atLeast"/>
    </w:pPr>
    <w:rPr>
      <w:rFonts w:ascii="Arial" w:hAnsi="Arial" w:cs="Arial"/>
      <w:color w:val="000000"/>
      <w:spacing w:val="13"/>
      <w:sz w:val="14"/>
      <w:szCs w:val="14"/>
    </w:rPr>
  </w:style>
  <w:style w:type="paragraph" w:styleId="BodyText">
    <w:name w:val="Body Text"/>
    <w:basedOn w:val="Normal"/>
    <w:link w:val="BodyTextChar"/>
    <w:rsid w:val="00A27311"/>
    <w:pPr>
      <w:suppressAutoHyphens/>
    </w:pPr>
    <w:rPr>
      <w:rFonts w:ascii="Arial" w:hAnsi="Arial"/>
      <w:b/>
      <w:i/>
      <w:u w:val="single"/>
      <w:lang w:eastAsia="ar-SA"/>
    </w:rPr>
  </w:style>
  <w:style w:type="character" w:customStyle="1" w:styleId="BodyTextChar">
    <w:name w:val="Body Text Char"/>
    <w:basedOn w:val="DefaultParagraphFont"/>
    <w:link w:val="BodyText"/>
    <w:rsid w:val="00A27311"/>
    <w:rPr>
      <w:rFonts w:ascii="Arial" w:eastAsia="Times New Roman" w:hAnsi="Arial" w:cs="Times New Roman"/>
      <w:b/>
      <w:i/>
      <w:sz w:val="20"/>
      <w:szCs w:val="20"/>
      <w:u w:val="single"/>
      <w:lang w:eastAsia="ar-SA"/>
    </w:rPr>
  </w:style>
  <w:style w:type="paragraph" w:styleId="ListParagraph">
    <w:name w:val="List Paragraph"/>
    <w:basedOn w:val="Normal"/>
    <w:uiPriority w:val="34"/>
    <w:qFormat/>
    <w:rsid w:val="003654DE"/>
    <w:pPr>
      <w:ind w:left="720"/>
      <w:contextualSpacing/>
    </w:pPr>
  </w:style>
  <w:style w:type="paragraph" w:customStyle="1" w:styleId="SectionTitle">
    <w:name w:val="Section Title"/>
    <w:basedOn w:val="Normal"/>
    <w:next w:val="Normal"/>
    <w:rsid w:val="00224FE3"/>
    <w:pPr>
      <w:pBdr>
        <w:top w:val="single" w:sz="4" w:space="0" w:color="FFFFFF"/>
        <w:left w:val="single" w:sz="4" w:space="2" w:color="FFFFFF"/>
        <w:bottom w:val="single" w:sz="4" w:space="0" w:color="FFFFFF"/>
        <w:right w:val="single" w:sz="4" w:space="0" w:color="FFFFFF"/>
      </w:pBdr>
      <w:shd w:val="clear" w:color="auto" w:fill="E5E5E5"/>
      <w:suppressAutoHyphens/>
      <w:spacing w:before="120" w:line="280" w:lineRule="atLeast"/>
      <w:jc w:val="center"/>
    </w:pPr>
    <w:rPr>
      <w:rFonts w:ascii="Tahoma" w:hAnsi="Tahoma" w:cs="Tahoma"/>
      <w:b/>
      <w:color w:val="000000"/>
      <w:spacing w:val="-10"/>
      <w:sz w:val="16"/>
      <w:szCs w:val="16"/>
      <w:u w:val="single"/>
      <w:lang w:eastAsia="ar-SA"/>
    </w:rPr>
  </w:style>
  <w:style w:type="character" w:customStyle="1" w:styleId="Heading2Char">
    <w:name w:val="Heading 2 Char"/>
    <w:basedOn w:val="DefaultParagraphFont"/>
    <w:link w:val="Heading2"/>
    <w:rsid w:val="00961C08"/>
    <w:rPr>
      <w:rFonts w:ascii="Times New Roman" w:eastAsia="Times New Roman" w:hAnsi="Times New Roman" w:cs="Times New Roman"/>
      <w:b/>
      <w:sz w:val="24"/>
      <w:szCs w:val="20"/>
    </w:rPr>
  </w:style>
  <w:style w:type="paragraph" w:styleId="BodyText2">
    <w:name w:val="Body Text 2"/>
    <w:basedOn w:val="Normal"/>
    <w:link w:val="BodyText2Char"/>
    <w:rsid w:val="00961C08"/>
    <w:pPr>
      <w:suppressAutoHyphens/>
      <w:spacing w:after="120" w:line="480" w:lineRule="auto"/>
    </w:pPr>
    <w:rPr>
      <w:sz w:val="24"/>
      <w:szCs w:val="24"/>
      <w:lang w:eastAsia="ar-SA"/>
    </w:rPr>
  </w:style>
  <w:style w:type="character" w:customStyle="1" w:styleId="BodyText2Char">
    <w:name w:val="Body Text 2 Char"/>
    <w:basedOn w:val="DefaultParagraphFont"/>
    <w:link w:val="BodyText2"/>
    <w:rsid w:val="00961C08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Hyperlink">
    <w:name w:val="Hyperlink"/>
    <w:rsid w:val="00A134C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958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58C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958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58C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58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8C2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31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961C08"/>
    <w:pPr>
      <w:keepNext/>
      <w:outlineLvl w:val="1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27311"/>
    <w:pPr>
      <w:spacing w:before="100" w:beforeAutospacing="1" w:after="100" w:afterAutospacing="1"/>
    </w:pPr>
    <w:rPr>
      <w:sz w:val="24"/>
      <w:szCs w:val="24"/>
    </w:rPr>
  </w:style>
  <w:style w:type="paragraph" w:customStyle="1" w:styleId="bodytxt">
    <w:name w:val="bodytxt"/>
    <w:basedOn w:val="Normal"/>
    <w:rsid w:val="00A27311"/>
    <w:pPr>
      <w:spacing w:before="100" w:beforeAutospacing="1" w:after="100" w:afterAutospacing="1" w:line="188" w:lineRule="atLeast"/>
    </w:pPr>
    <w:rPr>
      <w:rFonts w:ascii="Arial" w:hAnsi="Arial" w:cs="Arial"/>
      <w:color w:val="000000"/>
      <w:spacing w:val="13"/>
      <w:sz w:val="14"/>
      <w:szCs w:val="14"/>
    </w:rPr>
  </w:style>
  <w:style w:type="paragraph" w:styleId="BodyText">
    <w:name w:val="Body Text"/>
    <w:basedOn w:val="Normal"/>
    <w:link w:val="BodyTextChar"/>
    <w:rsid w:val="00A27311"/>
    <w:pPr>
      <w:suppressAutoHyphens/>
    </w:pPr>
    <w:rPr>
      <w:rFonts w:ascii="Arial" w:hAnsi="Arial"/>
      <w:b/>
      <w:i/>
      <w:u w:val="single"/>
      <w:lang w:eastAsia="ar-SA"/>
    </w:rPr>
  </w:style>
  <w:style w:type="character" w:customStyle="1" w:styleId="BodyTextChar">
    <w:name w:val="Body Text Char"/>
    <w:basedOn w:val="DefaultParagraphFont"/>
    <w:link w:val="BodyText"/>
    <w:rsid w:val="00A27311"/>
    <w:rPr>
      <w:rFonts w:ascii="Arial" w:eastAsia="Times New Roman" w:hAnsi="Arial" w:cs="Times New Roman"/>
      <w:b/>
      <w:i/>
      <w:sz w:val="20"/>
      <w:szCs w:val="20"/>
      <w:u w:val="single"/>
      <w:lang w:eastAsia="ar-SA"/>
    </w:rPr>
  </w:style>
  <w:style w:type="paragraph" w:styleId="ListParagraph">
    <w:name w:val="List Paragraph"/>
    <w:basedOn w:val="Normal"/>
    <w:uiPriority w:val="34"/>
    <w:qFormat/>
    <w:rsid w:val="003654DE"/>
    <w:pPr>
      <w:ind w:left="720"/>
      <w:contextualSpacing/>
    </w:pPr>
  </w:style>
  <w:style w:type="paragraph" w:customStyle="1" w:styleId="SectionTitle">
    <w:name w:val="Section Title"/>
    <w:basedOn w:val="Normal"/>
    <w:next w:val="Normal"/>
    <w:rsid w:val="00224FE3"/>
    <w:pPr>
      <w:pBdr>
        <w:top w:val="single" w:sz="4" w:space="0" w:color="FFFFFF"/>
        <w:left w:val="single" w:sz="4" w:space="2" w:color="FFFFFF"/>
        <w:bottom w:val="single" w:sz="4" w:space="0" w:color="FFFFFF"/>
        <w:right w:val="single" w:sz="4" w:space="0" w:color="FFFFFF"/>
      </w:pBdr>
      <w:shd w:val="clear" w:color="auto" w:fill="E5E5E5"/>
      <w:suppressAutoHyphens/>
      <w:spacing w:before="120" w:line="280" w:lineRule="atLeast"/>
      <w:jc w:val="center"/>
    </w:pPr>
    <w:rPr>
      <w:rFonts w:ascii="Tahoma" w:hAnsi="Tahoma" w:cs="Tahoma"/>
      <w:b/>
      <w:color w:val="000000"/>
      <w:spacing w:val="-10"/>
      <w:sz w:val="16"/>
      <w:szCs w:val="16"/>
      <w:u w:val="single"/>
      <w:lang w:eastAsia="ar-SA"/>
    </w:rPr>
  </w:style>
  <w:style w:type="character" w:customStyle="1" w:styleId="Heading2Char">
    <w:name w:val="Heading 2 Char"/>
    <w:basedOn w:val="DefaultParagraphFont"/>
    <w:link w:val="Heading2"/>
    <w:rsid w:val="00961C08"/>
    <w:rPr>
      <w:rFonts w:ascii="Times New Roman" w:eastAsia="Times New Roman" w:hAnsi="Times New Roman" w:cs="Times New Roman"/>
      <w:b/>
      <w:sz w:val="24"/>
      <w:szCs w:val="20"/>
    </w:rPr>
  </w:style>
  <w:style w:type="paragraph" w:styleId="BodyText2">
    <w:name w:val="Body Text 2"/>
    <w:basedOn w:val="Normal"/>
    <w:link w:val="BodyText2Char"/>
    <w:rsid w:val="00961C08"/>
    <w:pPr>
      <w:suppressAutoHyphens/>
      <w:spacing w:after="120" w:line="480" w:lineRule="auto"/>
    </w:pPr>
    <w:rPr>
      <w:sz w:val="24"/>
      <w:szCs w:val="24"/>
      <w:lang w:eastAsia="ar-SA"/>
    </w:rPr>
  </w:style>
  <w:style w:type="character" w:customStyle="1" w:styleId="BodyText2Char">
    <w:name w:val="Body Text 2 Char"/>
    <w:basedOn w:val="DefaultParagraphFont"/>
    <w:link w:val="BodyText2"/>
    <w:rsid w:val="00961C08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Hyperlink">
    <w:name w:val="Hyperlink"/>
    <w:rsid w:val="00A134C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958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58C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958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58C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58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8C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6152274C9A4482F8C11393A134BA9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D93013-502D-4589-B12D-7F6855CC8A69}"/>
      </w:docPartPr>
      <w:docPartBody>
        <w:p w:rsidR="00A828FE" w:rsidRDefault="00952299" w:rsidP="00952299">
          <w:pPr>
            <w:pStyle w:val="86152274C9A4482F8C11393A134BA940"/>
          </w:pPr>
          <w:r>
            <w:rPr>
              <w:rFonts w:asciiTheme="majorHAnsi" w:eastAsiaTheme="majorEastAsia" w:hAnsiTheme="majorHAnsi" w:cstheme="majorBidi"/>
            </w:rP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299"/>
    <w:rsid w:val="00506408"/>
    <w:rsid w:val="00952299"/>
    <w:rsid w:val="00A70F02"/>
    <w:rsid w:val="00A8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6152274C9A4482F8C11393A134BA940">
    <w:name w:val="86152274C9A4482F8C11393A134BA940"/>
    <w:rsid w:val="0095229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6152274C9A4482F8C11393A134BA940">
    <w:name w:val="86152274C9A4482F8C11393A134BA940"/>
    <w:rsid w:val="009522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1242</Words>
  <Characters>7083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mts005797</dc:creator>
  <cp:lastModifiedBy>mts005797</cp:lastModifiedBy>
  <cp:revision>3</cp:revision>
  <dcterms:created xsi:type="dcterms:W3CDTF">2011-11-13T18:20:00Z</dcterms:created>
  <dcterms:modified xsi:type="dcterms:W3CDTF">2011-11-17T11:40:00Z</dcterms:modified>
</cp:coreProperties>
</file>